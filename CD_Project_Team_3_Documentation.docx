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4"/>
      </w:pPr>
      <w:r>
        <w:drawing>
          <wp:inline distT="0" distB="0" distL="114300" distR="114300">
            <wp:extent cx="5810250" cy="2575560"/>
            <wp:effectExtent l="0" t="0" r="0" b="0"/>
            <wp:docPr id="1294353193" name="Picture 129435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3193" name="Picture 129435319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10" cy="25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  <w:r>
        <w:rPr>
          <w:rFonts w:hint="default"/>
          <w:lang w:val="en-IN" w:bidi="en-GB"/>
        </w:rPr>
        <w:t xml:space="preserve">CS6109 - </w:t>
      </w:r>
      <w:r>
        <w:rPr>
          <w:lang w:val="en-GB" w:bidi="en-GB"/>
        </w:rPr>
        <w:t>Compiler Design</w:t>
      </w: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rFonts w:hint="default"/>
          <w:lang w:val="en-IN" w:bidi="en-GB"/>
        </w:rPr>
      </w:pPr>
      <w:r>
        <w:rPr>
          <w:rFonts w:hint="default"/>
          <w:lang w:val="en-IN" w:bidi="en-GB"/>
        </w:rPr>
        <w:t>Project Documentation</w:t>
      </w: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sz w:val="48"/>
          <w:szCs w:val="48"/>
          <w:lang w:val="en-GB" w:bidi="en-GB"/>
        </w:rPr>
      </w:pPr>
      <w:r>
        <w:rPr>
          <w:sz w:val="48"/>
          <w:szCs w:val="48"/>
          <w:lang w:val="en-GB" w:bidi="en-GB"/>
        </w:rPr>
        <w:t>Predicting and Classifying Interests of Users Based on Direct Interactions</w:t>
      </w: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lang w:val="en-GB" w:bidi="en-GB"/>
        </w:rPr>
      </w:pPr>
    </w:p>
    <w:p>
      <w:pPr>
        <w:pStyle w:val="77"/>
        <w:bidi w:val="0"/>
        <w:spacing w:before="600" w:beforeAutospacing="0" w:after="320" w:afterAutospacing="0" w:line="240" w:lineRule="auto"/>
        <w:ind w:left="0" w:right="0"/>
        <w:jc w:val="left"/>
        <w:rPr>
          <w:rFonts w:asciiTheme="minorAscii" w:hAnsiTheme="minorAscii" w:eastAsiaTheme="minorAscii" w:cstheme="minorAscii"/>
          <w:b/>
          <w:bCs/>
          <w:sz w:val="40"/>
          <w:szCs w:val="40"/>
          <w:lang w:val="en-GB" w:bidi="en-GB"/>
        </w:rPr>
      </w:pPr>
      <w:r>
        <w:rPr>
          <w:rFonts w:asciiTheme="minorAscii" w:hAnsiTheme="minorAscii" w:eastAsiaTheme="minorAscii" w:cstheme="minorAscii"/>
          <w:b/>
          <w:bCs/>
          <w:sz w:val="40"/>
          <w:szCs w:val="40"/>
          <w:lang w:val="en-GB" w:bidi="en-GB"/>
        </w:rPr>
        <w:t>Team - 3</w:t>
      </w:r>
    </w:p>
    <w:p>
      <w:pPr>
        <w:pStyle w:val="74"/>
        <w:numPr>
          <w:ilvl w:val="1"/>
          <w:numId w:val="0"/>
        </w:numPr>
        <w:rPr>
          <w:lang w:val="en-GB" w:bidi="en-GB"/>
        </w:rPr>
      </w:pPr>
      <w:r>
        <w:rPr>
          <w:lang w:val="en-GB" w:bidi="en-GB"/>
        </w:rPr>
        <w:t>Vivek Ramkumar, 2018103082</w:t>
      </w:r>
    </w:p>
    <w:p>
      <w:pPr>
        <w:pStyle w:val="74"/>
        <w:numPr>
          <w:ilvl w:val="1"/>
          <w:numId w:val="0"/>
        </w:numPr>
        <w:rPr>
          <w:lang w:val="en-GB" w:bidi="en-GB"/>
        </w:rPr>
      </w:pPr>
      <w:r>
        <w:rPr>
          <w:lang w:val="en-GB" w:bidi="en-GB"/>
        </w:rPr>
        <w:t>Kariketi Tharun Reddy, 2018103034</w:t>
      </w:r>
    </w:p>
    <w:p>
      <w:pPr>
        <w:pStyle w:val="74"/>
        <w:numPr>
          <w:ilvl w:val="0"/>
          <w:numId w:val="11"/>
        </w:numPr>
        <w:rPr>
          <w:lang w:val="en-GB" w:bidi="en-GB"/>
        </w:rPr>
        <w:sectPr>
          <w:headerReference r:id="rId3" w:type="default"/>
          <w:footerReference r:id="rId4" w:type="default"/>
          <w:pgSz w:w="11909" w:h="16834"/>
          <w:pgMar w:top="1440" w:right="1440" w:bottom="1800" w:left="1440" w:header="720" w:footer="720" w:gutter="0"/>
          <w:pgNumType w:start="1"/>
          <w:cols w:space="720" w:num="1"/>
          <w:docGrid w:linePitch="360" w:charSpace="0"/>
        </w:sectPr>
      </w:pPr>
      <w:r>
        <w:rPr>
          <w:lang w:val="en-GB" w:bidi="en-GB"/>
        </w:rPr>
        <w:t>R. Srikanth, 201810360</w:t>
      </w:r>
      <w:r>
        <w:rPr>
          <w:rFonts w:hint="default"/>
          <w:lang w:val="en-IN" w:bidi="en-GB"/>
        </w:rPr>
        <w:t>3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left"/>
        <w:rPr>
          <w:sz w:val="40"/>
          <w:szCs w:val="40"/>
          <w:lang w:val="en-GB" w:bidi="en-GB"/>
        </w:rPr>
      </w:pPr>
      <w:r>
        <w:rPr>
          <w:sz w:val="40"/>
          <w:szCs w:val="40"/>
          <w:lang w:val="en-GB" w:bidi="en-GB"/>
        </w:rPr>
        <w:t>Introduction: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left"/>
        <w:rPr>
          <w:sz w:val="28"/>
          <w:szCs w:val="28"/>
          <w:lang w:val="en-GB" w:bidi="en-GB"/>
        </w:rPr>
      </w:pPr>
    </w:p>
    <w:p>
      <w:pP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The basis of our project is to provide a textual analysis of the interactions between</w:t>
      </w:r>
      <w:bookmarkStart w:id="0" w:name="_GoBack"/>
      <w:bookmarkEnd w:id="0"/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 multiple users, and predict their interests, as well as categorize them. </w:t>
      </w:r>
    </w:p>
    <w:p>
      <w:pP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This is an important function of recommendation systems, that is, to offer a personalized experience for each user, by understanding their preferences. </w:t>
      </w:r>
    </w:p>
    <w:p>
      <w:pPr>
        <w:rPr>
          <w:rFonts w:asciiTheme="minorAscii" w:hAnsiTheme="minorAscii" w:eastAsiaTheme="minorAscii" w:cstheme="minorAscii"/>
          <w:color w:val="auto"/>
          <w:sz w:val="28"/>
          <w:szCs w:val="28"/>
          <w:lang w:val="en-GB" w:bidi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Direct interactions between users will be subject to lexical, syntax and semantic analysis, from which we will obtain their preferences to items, as well as actions and hobbies. </w:t>
      </w:r>
    </w:p>
    <w:p>
      <w:pP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  <w:r>
        <w:rPr>
          <w:lang w:val="en-GB" w:bidi="en-GB"/>
        </w:rPr>
        <w:t>List of Modules: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We will employ the standard principles of compiler design, up to intermediate code generation. Lexical, syntax and semantic analysis will be used in the following order to analyse the input text:</w:t>
      </w:r>
    </w:p>
    <w:p>
      <w:pPr>
        <w:pStyle w:val="338"/>
        <w:numPr>
          <w:ilvl w:val="0"/>
          <w:numId w:val="12"/>
        </w:num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Identify tokens (cricket, leather bag, smart phone) and verbs in the continuous sense (e.g. eating, playing) and such, using lexical analysis.</w:t>
      </w:r>
    </w:p>
    <w:p>
      <w:pPr>
        <w:pStyle w:val="338"/>
        <w:numPr>
          <w:ilvl w:val="0"/>
          <w:numId w:val="12"/>
        </w:numPr>
        <w:bidi w:val="0"/>
        <w:rPr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Obtain the sentiment of the users to find out whether they like the item or not, and show the dependency trees for each dialogue.</w:t>
      </w:r>
    </w:p>
    <w:p>
      <w:pPr>
        <w:pStyle w:val="338"/>
        <w:numPr>
          <w:ilvl w:val="0"/>
          <w:numId w:val="12"/>
        </w:num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Getting a long, unorganized list of possible recommendations based on the users’ interests, without sentiment considerations.</w:t>
      </w:r>
    </w:p>
    <w:p>
      <w:pPr>
        <w:pStyle w:val="338"/>
        <w:numPr>
          <w:ilvl w:val="0"/>
          <w:numId w:val="12"/>
        </w:numPr>
        <w:bidi w:val="0"/>
        <w:rPr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Recommending the products to the users with respect to sentiment, and recommending alternatives based on the interests of friends to users with negative sentiments.</w:t>
      </w: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The result will be an organized collection of information obtained from the interaction, showing the preferences and their respective categories.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  <w:r>
        <w:rPr>
          <w:lang w:val="en-GB" w:bidi="en-GB"/>
        </w:rPr>
        <w:t>Literature Survey: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rFonts w:hint="default"/>
          <w:lang w:val="en-IN" w:bidi="en-GB"/>
        </w:rPr>
      </w:pPr>
      <w:r>
        <w:rPr>
          <w:rFonts w:hint="default"/>
          <w:lang w:val="en-IN" w:bidi="en-GB"/>
        </w:rPr>
        <w:drawing>
          <wp:inline distT="0" distB="0" distL="114300" distR="114300">
            <wp:extent cx="6583680" cy="3088640"/>
            <wp:effectExtent l="0" t="0" r="0" b="5080"/>
            <wp:docPr id="1" name="Picture 1" descr="literature_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terature_surve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</w:p>
    <w:p>
      <w:pPr>
        <w:rPr>
          <w:lang w:val="en-GB"/>
        </w:rPr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  <w:r>
        <w:rPr>
          <w:lang w:val="en-GB" w:bidi="en-GB"/>
        </w:rPr>
        <w:t>Problem Statement: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ascii="Arial" w:hAnsi="Arial" w:cs="Arial"/>
          <w:sz w:val="24"/>
          <w:szCs w:val="24"/>
          <w:shd w:val="clear" w:color="FFFFFF" w:fill="D9D9D9"/>
        </w:rPr>
      </w:pP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sz w:val="28"/>
          <w:szCs w:val="28"/>
          <w:shd w:val="clear" w:color="auto" w:fill="auto"/>
        </w:rPr>
      </w:pP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We can understand that we now have pre-trained deep learning models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 to work with, over machine learning models.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sz w:val="28"/>
          <w:szCs w:val="28"/>
          <w:shd w:val="clear" w:color="auto" w:fill="auto"/>
        </w:rPr>
      </w:pP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We will try to separate the tokens and tag them, whilst filtering out useless words.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​</w:t>
      </w: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</w:pP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The sentiment of the user's statement also needs to be considered while recommending.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</w:rP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sz w:val="28"/>
          <w:szCs w:val="28"/>
          <w:shd w:val="clear" w:color="auto" w:fill="auto"/>
        </w:rPr>
      </w:pP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To obtain the raw recommendations, we need to check for correlations between the tokens and the product names.</w:t>
      </w: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</w:pPr>
    </w:p>
    <w:p>
      <w:pPr>
        <w:pStyle w:val="6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color="auto" w:fill="auto"/>
          <w:lang w:val="en-US"/>
        </w:rPr>
        <w:t>Organizing the recommendations and allocating them to each user will give us our final set of recommendations.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  <w:r>
        <w:rPr>
          <w:lang w:val="en-GB" w:bidi="en-GB"/>
        </w:rPr>
        <w:t>Architecture Diagram: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lang w:val="en-GB" w:bidi="en-GB"/>
        </w:rPr>
      </w:pPr>
      <w:r>
        <w:drawing>
          <wp:inline distT="0" distB="0" distL="114300" distR="114300">
            <wp:extent cx="4733290" cy="7798435"/>
            <wp:effectExtent l="0" t="0" r="6350" b="4445"/>
            <wp:docPr id="703003536" name="Picture 70300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3536" name="Picture 70300353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77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  <w:r>
        <w:t>Pseudocode: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  <w:r>
        <w:t>Module – I: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For each dialogue in conversation: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Split dialogue in tokens and store them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doc = nlp(dialogue)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For each token in token_list:</w:t>
      </w:r>
    </w:p>
    <w:p>
      <w:pPr>
        <w:bidi w:val="0"/>
        <w:spacing w:line="276" w:lineRule="auto"/>
        <w:ind w:left="720"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if tag == 'NOUN', add to noun_list</w:t>
      </w:r>
    </w:p>
    <w:p>
      <w:pPr>
        <w:bidi w:val="0"/>
        <w:spacing w:line="276" w:lineRule="auto"/>
        <w:ind w:left="720"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else if tag == 'VERB' add to verb_list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US"/>
        </w:rPr>
      </w:pPr>
      <w:r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GB"/>
        </w:rPr>
        <w:t>#Using Spacy's</w:t>
      </w:r>
      <w:r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GB"/>
        </w:rPr>
        <w:t>functions, we can identify entities.</w:t>
      </w:r>
      <w:r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US"/>
        </w:rPr>
        <w:t xml:space="preserve"> 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For entity in doc.ents:</w:t>
      </w:r>
    </w:p>
    <w:p>
      <w:pPr>
        <w:bidi w:val="0"/>
        <w:spacing w:line="276" w:lineRule="auto"/>
        <w:ind w:left="720"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Append entity to users</w:t>
      </w:r>
    </w:p>
    <w:p>
      <w:pPr>
        <w:bidi w:val="0"/>
        <w:spacing w:line="276" w:lineRule="auto"/>
        <w:ind w:left="720"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Append entity_lab to user_types</w:t>
      </w:r>
    </w:p>
    <w:p>
      <w:pPr>
        <w:bidi w:val="0"/>
        <w:spacing w:line="276" w:lineRule="auto"/>
        <w:ind w:firstLine="720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End for loop....</w:t>
      </w: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i/>
          <w:iCs/>
          <w:color w:val="auto"/>
          <w:sz w:val="28"/>
          <w:szCs w:val="28"/>
          <w:lang w:val="en-GB"/>
        </w:rPr>
        <w:t>#Remove any leftover stop words in the nouns list</w:t>
      </w: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nouns = [word for word in nouns if not word in stopwords.words()]</w:t>
      </w: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Store all tokens in a data frame, and return the data frame</w:t>
      </w:r>
    </w:p>
    <w:p>
      <w:pPr>
        <w:bidi w:val="0"/>
        <w:spacing w:line="276" w:lineRule="auto"/>
        <w:jc w:val="left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  <w:r>
        <w:t>Module – II:</w:t>
      </w: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</w:pP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#Obtain sentiments using the NLTK Vader Sentiment Analyzer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Create a data frame to store sentiment values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sid = SentimentIntensityAnalyzer()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For each dialogue in conversation: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Calculate polarity scores for each dialogue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values to sentiments data frame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en-GB"/>
        </w:rPr>
        <w:t>corresponding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to each sentiment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Return the sentiment values data frame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End for loop....</w:t>
      </w:r>
    </w:p>
    <w:p>
      <w:pPr>
        <w:bidi w:val="0"/>
        <w:spacing w:line="276" w:lineRule="auto"/>
        <w:jc w:val="left"/>
        <w:rPr>
          <w:i/>
          <w:iCs/>
          <w:color w:val="auto"/>
          <w:sz w:val="28"/>
          <w:szCs w:val="28"/>
          <w:lang w:val="en-GB"/>
        </w:rPr>
      </w:pPr>
      <w:r>
        <w:rPr>
          <w:i/>
          <w:iCs/>
          <w:color w:val="auto"/>
          <w:sz w:val="28"/>
          <w:szCs w:val="28"/>
          <w:lang w:val="en-GB"/>
        </w:rPr>
        <w:t>#Displaying the dependency trees....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For each dialogue in conversation:</w:t>
      </w:r>
    </w:p>
    <w:p>
      <w:pPr>
        <w:bidi w:val="0"/>
        <w:spacing w:line="276" w:lineRule="auto"/>
        <w:ind w:firstLine="720"/>
        <w:jc w:val="left"/>
        <w:rPr>
          <w:i/>
          <w:iCs/>
          <w:color w:val="auto"/>
          <w:sz w:val="28"/>
          <w:szCs w:val="28"/>
          <w:lang w:val="en-GB"/>
        </w:rPr>
      </w:pPr>
      <w:r>
        <w:rPr>
          <w:i/>
          <w:iCs/>
          <w:color w:val="auto"/>
          <w:sz w:val="28"/>
          <w:szCs w:val="28"/>
          <w:lang w:val="en-GB"/>
        </w:rPr>
        <w:t>#Use loaded dictionary of English words from Spacy library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nlp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en-GB"/>
        </w:rPr>
        <w:t>= spacy.load('en_core_web_md')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doc = nlp(dialogue)</w:t>
      </w:r>
    </w:p>
    <w:p>
      <w:pPr>
        <w:bidi w:val="0"/>
        <w:spacing w:line="276" w:lineRule="auto"/>
        <w:ind w:firstLine="720"/>
        <w:jc w:val="left"/>
        <w:rPr>
          <w:i/>
          <w:iCs/>
          <w:color w:val="auto"/>
          <w:sz w:val="28"/>
          <w:szCs w:val="28"/>
          <w:lang w:val="en-GB"/>
        </w:rPr>
      </w:pPr>
      <w:r>
        <w:rPr>
          <w:i/>
          <w:iCs/>
          <w:color w:val="auto"/>
          <w:sz w:val="28"/>
          <w:szCs w:val="28"/>
          <w:lang w:val="en-GB"/>
        </w:rPr>
        <w:t>#Displacy is a visualization library for NLP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displacy.render(doc, style = 'dep')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</w:p>
    <w:p>
      <w:pPr>
        <w:pStyle w:val="3"/>
        <w:bidi w:val="0"/>
        <w:rPr>
          <w:lang w:val="en-GB"/>
        </w:rPr>
      </w:pPr>
    </w:p>
    <w:p>
      <w:pPr>
        <w:pStyle w:val="3"/>
        <w:bidi w:val="0"/>
        <w:rPr>
          <w:rFonts w:asciiTheme="majorAscii" w:hAnsiTheme="majorAscii" w:eastAsiaTheme="majorAscii" w:cstheme="majorAscii"/>
          <w:b/>
          <w:bCs/>
          <w:i w:val="0"/>
          <w:iCs w:val="0"/>
          <w:color w:val="000000" w:themeColor="text1" w:themeTint="FF"/>
          <w:sz w:val="48"/>
          <w:szCs w:val="48"/>
          <w:vertAlign w:val="superscript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>Module – III:</w:t>
      </w:r>
    </w:p>
    <w:p>
      <w:pPr>
        <w:pStyle w:val="3"/>
        <w:bidi w:val="0"/>
        <w:rPr>
          <w:lang w:val="en-GB"/>
        </w:rPr>
      </w:pP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For each noun in noun_list: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For each item in complete_list: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If lower(noun) is present in lower(item name):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item name to temp_list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temp_list to init_rec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Return the list init_rec</w:t>
      </w:r>
    </w:p>
    <w:p>
      <w:pPr>
        <w:pStyle w:val="3"/>
        <w:bidi w:val="0"/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Module – IV:</w:t>
      </w:r>
    </w:p>
    <w:p>
      <w:pPr>
        <w:pStyle w:val="3"/>
        <w:bidi w:val="0"/>
        <w:rPr>
          <w:lang w:val="en-GB"/>
        </w:rPr>
      </w:pP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For index in the range of length of init_rec: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If sentiment for user[index] is positive: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random items to final_rec[index]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If sentiment for user[index] is negative:</w:t>
      </w:r>
    </w:p>
    <w:p>
      <w:pPr>
        <w:bidi w:val="0"/>
        <w:spacing w:line="276" w:lineRule="auto"/>
        <w:ind w:left="720"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Choose random items from other user interests</w:t>
      </w:r>
    </w:p>
    <w:p>
      <w:pPr>
        <w:bidi w:val="0"/>
        <w:spacing w:line="276" w:lineRule="auto"/>
        <w:ind w:left="720"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those to final_rec[index]</w:t>
      </w:r>
    </w:p>
    <w:p>
      <w:pPr>
        <w:bidi w:val="0"/>
        <w:spacing w:line="276" w:lineRule="auto"/>
        <w:ind w:firstLine="720"/>
        <w:jc w:val="left"/>
        <w:rPr>
          <w:i/>
          <w:iCs/>
          <w:color w:val="auto"/>
          <w:sz w:val="28"/>
          <w:szCs w:val="28"/>
          <w:lang w:val="en-GB"/>
        </w:rPr>
      </w:pPr>
      <w:r>
        <w:rPr>
          <w:i/>
          <w:iCs/>
          <w:color w:val="auto"/>
          <w:sz w:val="28"/>
          <w:szCs w:val="28"/>
          <w:lang w:val="en-GB"/>
        </w:rPr>
        <w:t>#We have chosen to recommend 5 items per user</w:t>
      </w:r>
    </w:p>
    <w:p>
      <w:pPr>
        <w:bidi w:val="0"/>
        <w:spacing w:line="276" w:lineRule="auto"/>
        <w:ind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If sentiment for user[index] is neutral:</w:t>
      </w:r>
    </w:p>
    <w:p>
      <w:pPr>
        <w:bidi w:val="0"/>
        <w:spacing w:line="276" w:lineRule="auto"/>
        <w:ind w:left="720" w:firstLine="720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Append random items to final_rec[index]</w:t>
      </w:r>
    </w:p>
    <w:p>
      <w:pPr>
        <w:bidi w:val="0"/>
        <w:spacing w:line="276" w:lineRule="auto"/>
        <w:jc w:val="left"/>
        <w:rPr>
          <w:color w:val="auto"/>
          <w:sz w:val="28"/>
          <w:szCs w:val="28"/>
          <w:lang w:val="en-GB"/>
        </w:rPr>
      </w:pPr>
      <w:r>
        <w:rPr>
          <w:color w:val="auto"/>
          <w:sz w:val="28"/>
          <w:szCs w:val="28"/>
          <w:lang w:val="en-GB"/>
        </w:rPr>
        <w:t>End for loop...</w:t>
      </w:r>
    </w:p>
    <w:p>
      <w:pPr>
        <w:bidi w:val="0"/>
        <w:spacing w:line="276" w:lineRule="auto"/>
        <w:jc w:val="left"/>
        <w:rPr>
          <w:lang w:val="en-GB"/>
        </w:rPr>
      </w:pPr>
      <w:r>
        <w:rPr>
          <w:color w:val="auto"/>
          <w:sz w:val="28"/>
          <w:szCs w:val="28"/>
          <w:lang w:val="en-GB"/>
        </w:rPr>
        <w:t>Return the list of lists final_rec</w:t>
      </w:r>
    </w:p>
    <w:p>
      <w:pPr>
        <w:pStyle w:val="3"/>
        <w:bidi w:val="0"/>
        <w:rPr>
          <w:lang w:val="en-GB"/>
        </w:rPr>
      </w:pPr>
      <w:r>
        <w:rPr>
          <w:lang w:val="en-GB"/>
        </w:rPr>
        <w:t xml:space="preserve">List of Modules (in detail): </w:t>
      </w:r>
    </w:p>
    <w:p>
      <w:pPr>
        <w:pStyle w:val="3"/>
        <w:bidi w:val="0"/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Module – 1:</w:t>
      </w:r>
    </w:p>
    <w:p>
      <w:pPr>
        <w:pStyle w:val="3"/>
        <w:bidi w:val="0"/>
        <w:rPr>
          <w:rFonts w:asciiTheme="minorAscii" w:hAnsiTheme="minorAscii" w:eastAsiaTheme="minorAscii" w:cstheme="minorAscii"/>
          <w:b w:val="0"/>
          <w:bCs w:val="0"/>
          <w:color w:val="auto"/>
          <w:sz w:val="28"/>
          <w:szCs w:val="28"/>
          <w:lang w:val="en-GB"/>
        </w:rPr>
      </w:pP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 xml:space="preserve">The main focus of lexical analysis is to obtain tokens from the given text input. 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We need to differentiate between entities (users, organizations, religion, etc.) and interests (garments, tech, etc.).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technique we are going to employ is called POS tagging. (POS -&gt; Part of Speech)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POS tagging algorithms allocate tags to each token, such as "NOUN", "VERB", "ADJ", etc., based on the similarity to their respective tagged categories.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 xml:space="preserve">We will be using the Spacy library, which contains pre-trained NLP models and a huge dictionary of words. 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input is parsed sentence by sentence, from which nouns, verbs, users, and user types are obtained. The respective information is summarized in a pandas data frame.</w:t>
      </w:r>
    </w:p>
    <w:p>
      <w:pPr>
        <w:bidi w:val="0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  <w:t>Keep in mind the input is made to understand short conversations - especially one-liners. Basically, we separate the text blob by the '\n', or newline symbol. This is done by using the splitlines() function.</w:t>
      </w:r>
    </w:p>
    <w:p>
      <w:pPr>
        <w:bidi w:val="0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  <w:t>If any respective dialogue consists of two lines, the parser will be confused and allocate an extra user to the extra line.</w:t>
      </w:r>
    </w:p>
    <w:p>
      <w:pPr>
        <w:bidi w:val="0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GB"/>
        </w:rPr>
        <w:t>This is done with consideration to social messaging applications, as users frequently communicate with short dialogues.</w:t>
      </w:r>
    </w:p>
    <w:p>
      <w:pPr>
        <w:pStyle w:val="3"/>
        <w:bidi w:val="0"/>
        <w:rPr>
          <w:lang w:val="en-GB"/>
        </w:rPr>
      </w:pPr>
    </w:p>
    <w:p>
      <w:pPr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Module – II:</w:t>
      </w:r>
    </w:p>
    <w:p>
      <w:pPr>
        <w:pStyle w:val="3"/>
        <w:bidi w:val="0"/>
        <w:rPr>
          <w:lang w:val="en-GB"/>
        </w:rPr>
      </w:pP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main point of understanding the syntax of the sentence is to check the order by which tokens are parsed.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For example, seeing a "not" before a verb, say "enjoying", can imply a negative sentiment.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Sentiment analysis is an important tool in recommendation - it helps recommend products to those who want it.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People who express negative sentiment towards a product will not recieve recommendations on it.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Instead, they will get recommendations based on what their friends like.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NTLK Vader Sentiment Analyzer is an excellent tool for quickly analyzing the sentiment of a sentence.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We will obtain the polarity scores in each sentiment category, i.e "Positive", "Negative", "Neutral", and "Compound", for each user.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Spacy library consists of one more feature - the ability to show dependency trees.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Dependency trees are useful in understanding the parsing process, in pursuit of finding the sentiments.</w:t>
      </w:r>
    </w:p>
    <w:p>
      <w:pPr>
        <w:bidi w:val="0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The arrows infer dependencies between words. If an arrow points from 'a' to 'b', then it can be understood that 'a' depends on 'b'.</w:t>
      </w:r>
    </w:p>
    <w:p>
      <w:pPr>
        <w:bidi w:val="0"/>
        <w:ind w:left="0"/>
        <w:jc w:val="left"/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This is useful in seeing how the tokens are tagged, and how the sentence is syntactically analyzed.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Module – III:</w:t>
      </w:r>
    </w:p>
    <w:p>
      <w:pPr>
        <w:pStyle w:val="3"/>
        <w:bidi w:val="0"/>
        <w:rPr>
          <w:lang w:val="en-GB"/>
        </w:rPr>
      </w:pP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We will check the list of nouns from our summary of tokens to see what the interests of the users are.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If the particular noun is present in any product name, we will store that product name in a new list.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This new list is considered as our initial set of recommendations.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Now, our initial recommendations are quite a large number.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We will pick five products at random, to recommend to each user.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Of course, we do not want to get the same products again in our random selection.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This is easily achieved by using random.sample(list, k), where k is the number of items selected. This function also ensures that there is no repetition in the selection of items.</w:t>
      </w:r>
    </w:p>
    <w:p>
      <w:pPr>
        <w:pStyle w:val="3"/>
        <w:bidi w:val="0"/>
        <w:rPr>
          <w:lang w:val="en-GB"/>
        </w:rPr>
      </w:pPr>
      <w:r>
        <w:rPr>
          <w:lang w:val="en-GB"/>
        </w:rPr>
        <w:t>Module – IV:</w:t>
      </w:r>
    </w:p>
    <w:p>
      <w:pPr>
        <w:pStyle w:val="3"/>
        <w:bidi w:val="0"/>
        <w:rPr>
          <w:lang w:val="en-GB"/>
        </w:rPr>
      </w:pP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This is the final recommendation.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You can see the user's names followed by a list of recommendations based on their interests.</w:t>
      </w:r>
    </w:p>
    <w:p>
      <w:pPr>
        <w:bidi w:val="0"/>
        <w:jc w:val="left"/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GB"/>
        </w:rPr>
        <w:t>Keep in mind that for the most part the recommendations are accurate, but you may chance upon some outliers, due to the random nature of product selection.</w:t>
      </w:r>
    </w:p>
    <w:p>
      <w:pPr>
        <w:bidi w:val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  <w:t>As stated before, the sentiment of the user is considered as a factor in the recommendation process.</w:t>
      </w: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IN"/>
        </w:rPr>
        <w:t xml:space="preserve">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  <w:t>The compounded polarity score is considered here.</w:t>
      </w:r>
    </w:p>
    <w:p>
      <w:pPr>
        <w:bidi w:val="0"/>
        <w:jc w:val="left"/>
        <w:rPr>
          <w:rFonts w:hint="default"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IN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  <w:t>If a user's sentiment is negative, then we pick a random recommendation based on the interests of that user's friends.</w:t>
      </w: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IN"/>
        </w:rPr>
        <w:t xml:space="preserve"> </w:t>
      </w:r>
    </w:p>
    <w:p>
      <w:pPr>
        <w:bidi w:val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olor w:val="auto"/>
          <w:sz w:val="28"/>
          <w:szCs w:val="28"/>
          <w:lang w:val="en-US"/>
        </w:rPr>
        <w:t>Otherwise, if it is positive or neutral, we can directly recommend based on their individual interest.</w:t>
      </w:r>
    </w:p>
    <w:p>
      <w:pPr>
        <w:bidi w:val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Input:</w:t>
      </w:r>
    </w:p>
    <w:p>
      <w:pPr>
        <w:bidi w:val="0"/>
        <w:jc w:val="left"/>
      </w:pPr>
      <w:r>
        <w:drawing>
          <wp:inline distT="0" distB="0" distL="114300" distR="114300">
            <wp:extent cx="6214110" cy="3495675"/>
            <wp:effectExtent l="0" t="0" r="3810" b="9525"/>
            <wp:docPr id="1282856213" name="Picture 128285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6213" name="Picture 12828562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Output:</w:t>
      </w:r>
    </w:p>
    <w:p>
      <w:pPr>
        <w:pStyle w:val="3"/>
        <w:bidi w:val="0"/>
        <w:rPr>
          <w:lang w:val="en-GB"/>
        </w:rPr>
      </w:pPr>
    </w:p>
    <w:p>
      <w:pPr>
        <w:pStyle w:val="3"/>
        <w:bidi w:val="0"/>
      </w:pPr>
      <w:r>
        <w:drawing>
          <wp:inline distT="0" distB="0" distL="114300" distR="114300">
            <wp:extent cx="5948045" cy="3345815"/>
            <wp:effectExtent l="0" t="0" r="10795" b="6985"/>
            <wp:docPr id="1321455450" name="Picture 132145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5450" name="Picture 132145545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GB"/>
        </w:rPr>
      </w:pPr>
    </w:p>
    <w:p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8"/>
          <w:szCs w:val="28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6019800" cy="3385820"/>
            <wp:effectExtent l="0" t="0" r="0" b="12700"/>
            <wp:docPr id="701755321" name="Picture 70175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5321" name="Picture 7017553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lang w:val="en-GB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Results Discussion: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Since we’ve checked for subsequences of the occuring string, the nouns, inside product names, of course we cannot guarantee an accuracy of 100%. </w:t>
      </w: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Regardless, the recommendation system seems to works fairly well - it recommends what the users want based on their interests.</w:t>
      </w: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users with negative sentiment - it doesn’t recommend the products associated with the user. Rather, it recommends products associated with the user’s friends.</w:t>
      </w: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We also ensure any product recommendation is not repeated for the same user.</w:t>
      </w: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The end result is fairly straight-forward. It works for most cases, with some exceptions, a rare case.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Conclusion:</w:t>
      </w:r>
    </w:p>
    <w:p>
      <w:pPr>
        <w:pStyle w:val="3"/>
        <w:bidi w:val="0"/>
        <w:rPr>
          <w:lang w:val="en-GB"/>
        </w:rPr>
      </w:pP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The information obtained from direct interactions can be a valuable tool, as we can create recommendation systems on the basis of user-user interactions, such as comments on a forum, rather than user-site interactions. </w:t>
      </w: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Previous systems understand and provide recommendations based on similarities between users, which might lead to a bias evaluation for user preferences. This provides a solution for this issue by integrating direct interactions into recommendation systems. </w:t>
      </w: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However, there is still much left to improve, and a full accuracy of such systems is never guaranteed, but this approach will definitely up the bar in extending further recommendation systems.</w:t>
      </w:r>
    </w:p>
    <w:p>
      <w:pPr>
        <w:pStyle w:val="3"/>
        <w:bidi w:val="0"/>
        <w:rPr>
          <w:lang w:val="en-GB"/>
        </w:rPr>
      </w:pPr>
    </w:p>
    <w:p>
      <w:pPr>
        <w:rPr>
          <w:lang w:val="en-GB"/>
        </w:rPr>
      </w:pPr>
    </w:p>
    <w:p>
      <w:pPr>
        <w:pStyle w:val="3"/>
        <w:bidi w:val="0"/>
        <w:rPr>
          <w:lang w:val="en-GB"/>
        </w:rPr>
      </w:pPr>
      <w:r>
        <w:rPr>
          <w:lang w:val="en-GB"/>
        </w:rPr>
        <w:t>References:</w:t>
      </w:r>
    </w:p>
    <w:p>
      <w:pPr>
        <w:pStyle w:val="3"/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</w:p>
    <w:p>
      <w:pPr>
        <w:pStyle w:val="338"/>
        <w:numPr>
          <w:ilvl w:val="0"/>
          <w:numId w:val="13"/>
        </w:numPr>
        <w:rPr>
          <w:rFonts w:asciiTheme="minorAscii" w:hAnsiTheme="minorAscii" w:eastAsiaTheme="minorAscii" w:cstheme="minorAscii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C.Li, F.Xiong, “Social Recommendations with Multiple Influence from Direct User Interactions”, Aug. 2017.</w:t>
      </w: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 </w:t>
      </w:r>
    </w:p>
    <w:p>
      <w:pPr>
        <w:pStyle w:val="338"/>
        <w:numPr>
          <w:ilvl w:val="0"/>
          <w:numId w:val="13"/>
        </w:numPr>
        <w:rPr>
          <w:rFonts w:asciiTheme="minorAscii" w:hAnsiTheme="minorAscii" w:eastAsiaTheme="minorAscii" w:cstheme="minorAscii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C. Pan, W. Li, Research paper recommendation with topic analysis in Computer Design and Applications IEEE, 4 (2010), pp. V4-264</w:t>
      </w:r>
    </w:p>
    <w:p>
      <w:pPr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 xml:space="preserve"> </w:t>
      </w:r>
    </w:p>
    <w:p>
      <w:pPr>
        <w:pStyle w:val="338"/>
        <w:numPr>
          <w:ilvl w:val="0"/>
          <w:numId w:val="13"/>
        </w:numPr>
        <w:rPr>
          <w:rFonts w:asciiTheme="minorAscii" w:hAnsiTheme="minorAscii" w:eastAsiaTheme="minorAscii" w:cstheme="minorAscii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  <w:t>J.A. Konstan, J. Riedl, Recommender Systems: From Algorithms to User Experience, User Model User-Adapt Interact, 22 (2012), pp. 101-123</w:t>
      </w:r>
    </w:p>
    <w:p>
      <w:pPr>
        <w:pStyle w:val="3"/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</w:p>
    <w:p>
      <w:pPr>
        <w:pStyle w:val="3"/>
        <w:bidi w:val="0"/>
        <w:rPr>
          <w:rFonts w:asciiTheme="minorAscii" w:hAnsiTheme="minorAscii" w:eastAsiaTheme="minorAscii" w:cstheme="minorAscii"/>
          <w:color w:val="auto"/>
          <w:sz w:val="28"/>
          <w:szCs w:val="28"/>
          <w:lang w:val="en-GB"/>
        </w:rPr>
      </w:pPr>
    </w:p>
    <w:p>
      <w:pPr>
        <w:pStyle w:val="3"/>
        <w:bidi w:val="0"/>
        <w:spacing w:before="0" w:beforeAutospacing="0" w:after="0" w:afterAutospacing="0" w:line="276" w:lineRule="auto"/>
        <w:ind w:left="0" w:right="0"/>
        <w:jc w:val="left"/>
        <w:rPr>
          <w:rFonts w:asciiTheme="minorAscii" w:hAnsiTheme="minorAscii" w:eastAsiaTheme="minorAscii" w:cstheme="minorAscii"/>
          <w:color w:val="auto"/>
          <w:sz w:val="28"/>
          <w:szCs w:val="28"/>
        </w:rPr>
      </w:pPr>
    </w:p>
    <w:sectPr>
      <w:headerReference r:id="rId5" w:type="default"/>
      <w:footerReference r:id="rId6" w:type="default"/>
      <w:pgSz w:w="11909" w:h="16834"/>
      <w:pgMar w:top="1440" w:right="1440" w:bottom="1800" w:left="1440" w:header="720" w:footer="1008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86"/>
    <w:family w:val="swiss"/>
    <w:pitch w:val="default"/>
    <w:sig w:usb0="00000687" w:usb1="00000000" w:usb2="00000000" w:usb3="00000000" w:csb0="2000009F" w:csb1="00000000"/>
  </w:font>
  <w:font w:name="Trebuchet MS">
    <w:panose1 w:val="020B0603020202020204"/>
    <w:charset w:val="86"/>
    <w:family w:val="auto"/>
    <w:pitch w:val="default"/>
    <w:sig w:usb0="00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方正姚体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0"/>
      <w:gridCol w:w="3010"/>
      <w:gridCol w:w="301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10" w:type="dxa"/>
        </w:tcPr>
        <w:p>
          <w:pPr>
            <w:pStyle w:val="33"/>
            <w:bidi w:val="0"/>
            <w:ind w:left="-115"/>
            <w:jc w:val="left"/>
          </w:pPr>
        </w:p>
      </w:tc>
      <w:tc>
        <w:tcPr>
          <w:tcW w:w="3010" w:type="dxa"/>
        </w:tcPr>
        <w:p>
          <w:pPr>
            <w:pStyle w:val="33"/>
            <w:bidi w:val="0"/>
            <w:jc w:val="center"/>
          </w:pPr>
        </w:p>
      </w:tc>
      <w:tc>
        <w:tcPr>
          <w:tcW w:w="3010" w:type="dxa"/>
        </w:tcPr>
        <w:p>
          <w:pPr>
            <w:pStyle w:val="33"/>
            <w:bidi w:val="0"/>
            <w:ind w:right="-115"/>
            <w:jc w:val="right"/>
          </w:pPr>
        </w:p>
      </w:tc>
    </w:tr>
  </w:tbl>
  <w:p>
    <w:pPr>
      <w:pStyle w:val="31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lang w:val="en-GB" w:bidi="en-GB"/>
      </w:rPr>
      <w:t>1</w:t>
    </w:r>
    <w:r>
      <w:rPr>
        <w:lang w:val="en-GB" w:bidi="en-GB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0"/>
      <w:gridCol w:w="3010"/>
      <w:gridCol w:w="301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10" w:type="dxa"/>
        </w:tcPr>
        <w:p>
          <w:pPr>
            <w:pStyle w:val="33"/>
            <w:bidi w:val="0"/>
            <w:ind w:left="-115"/>
            <w:jc w:val="left"/>
          </w:pPr>
        </w:p>
      </w:tc>
      <w:tc>
        <w:tcPr>
          <w:tcW w:w="3010" w:type="dxa"/>
        </w:tcPr>
        <w:p>
          <w:pPr>
            <w:pStyle w:val="33"/>
            <w:bidi w:val="0"/>
            <w:jc w:val="center"/>
          </w:pPr>
        </w:p>
      </w:tc>
      <w:tc>
        <w:tcPr>
          <w:tcW w:w="3010" w:type="dxa"/>
        </w:tcPr>
        <w:p>
          <w:pPr>
            <w:pStyle w:val="33"/>
            <w:bidi w:val="0"/>
            <w:ind w:right="-115"/>
            <w:jc w:val="right"/>
          </w:pPr>
        </w:p>
      </w:tc>
    </w:tr>
  </w:tbl>
  <w:p>
    <w:pPr>
      <w:pStyle w:val="33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0"/>
      <w:gridCol w:w="3010"/>
      <w:gridCol w:w="301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10" w:type="dxa"/>
        </w:tcPr>
        <w:p>
          <w:pPr>
            <w:pStyle w:val="33"/>
            <w:bidi w:val="0"/>
            <w:ind w:left="-115"/>
            <w:jc w:val="left"/>
          </w:pPr>
        </w:p>
      </w:tc>
      <w:tc>
        <w:tcPr>
          <w:tcW w:w="3010" w:type="dxa"/>
        </w:tcPr>
        <w:p>
          <w:pPr>
            <w:pStyle w:val="33"/>
            <w:bidi w:val="0"/>
            <w:jc w:val="center"/>
          </w:pPr>
        </w:p>
      </w:tc>
      <w:tc>
        <w:tcPr>
          <w:tcW w:w="3010" w:type="dxa"/>
        </w:tcPr>
        <w:p>
          <w:pPr>
            <w:pStyle w:val="33"/>
            <w:bidi w:val="0"/>
            <w:ind w:right="-115"/>
            <w:jc w:val="right"/>
          </w:pPr>
        </w:p>
      </w:tc>
    </w:tr>
  </w:tbl>
  <w:p>
    <w:pPr>
      <w:pStyle w:val="33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5CF10"/>
    <w:multiLevelType w:val="singleLevel"/>
    <w:tmpl w:val="88A5CF10"/>
    <w:lvl w:ilvl="0" w:tentative="0">
      <w:start w:val="7"/>
      <w:numFmt w:val="upperLetter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98168E"/>
    <w:multiLevelType w:val="multilevel"/>
    <w:tmpl w:val="0E98168E"/>
    <w:lvl w:ilvl="0" w:tentative="0">
      <w:start w:val="1"/>
      <w:numFmt w:val="decimal"/>
      <w:pStyle w:val="61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21D36168"/>
    <w:lvl w:ilvl="0" w:tentative="0">
      <w:start w:val="1"/>
      <w:numFmt w:val="bullet"/>
      <w:pStyle w:val="51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4C"/>
    <w:rsid w:val="000055BD"/>
    <w:rsid w:val="000C4811"/>
    <w:rsid w:val="000F313B"/>
    <w:rsid w:val="001968FD"/>
    <w:rsid w:val="0019694C"/>
    <w:rsid w:val="0021446D"/>
    <w:rsid w:val="00215A8E"/>
    <w:rsid w:val="003263E5"/>
    <w:rsid w:val="00362B35"/>
    <w:rsid w:val="0039783F"/>
    <w:rsid w:val="004E4DB6"/>
    <w:rsid w:val="00654D18"/>
    <w:rsid w:val="0066073E"/>
    <w:rsid w:val="006E47A4"/>
    <w:rsid w:val="0072083D"/>
    <w:rsid w:val="007B7B63"/>
    <w:rsid w:val="007D3218"/>
    <w:rsid w:val="007D54FD"/>
    <w:rsid w:val="00AD71E3"/>
    <w:rsid w:val="00AD7936"/>
    <w:rsid w:val="00BE2EE1"/>
    <w:rsid w:val="00C46386"/>
    <w:rsid w:val="00D9643B"/>
    <w:rsid w:val="00E814EC"/>
    <w:rsid w:val="00FC209B"/>
    <w:rsid w:val="00FC77AF"/>
    <w:rsid w:val="00FD5689"/>
    <w:rsid w:val="03EA28B0"/>
    <w:rsid w:val="04ACD41C"/>
    <w:rsid w:val="0563A9EE"/>
    <w:rsid w:val="05D3086B"/>
    <w:rsid w:val="084F3594"/>
    <w:rsid w:val="0906B9E2"/>
    <w:rsid w:val="095EA84A"/>
    <w:rsid w:val="0B649C39"/>
    <w:rsid w:val="0D8B326D"/>
    <w:rsid w:val="0DE03543"/>
    <w:rsid w:val="1070AD95"/>
    <w:rsid w:val="10769C8C"/>
    <w:rsid w:val="129D206C"/>
    <w:rsid w:val="13C246DF"/>
    <w:rsid w:val="14004C7A"/>
    <w:rsid w:val="15EDE98B"/>
    <w:rsid w:val="16674302"/>
    <w:rsid w:val="16960971"/>
    <w:rsid w:val="179E7E76"/>
    <w:rsid w:val="1A0DDCE8"/>
    <w:rsid w:val="1ADCF8CD"/>
    <w:rsid w:val="1C13938A"/>
    <w:rsid w:val="1CB77908"/>
    <w:rsid w:val="1F4B8227"/>
    <w:rsid w:val="22176078"/>
    <w:rsid w:val="23E615CF"/>
    <w:rsid w:val="24FBB3F7"/>
    <w:rsid w:val="2501F9BD"/>
    <w:rsid w:val="2526EC0C"/>
    <w:rsid w:val="2578E65C"/>
    <w:rsid w:val="25B102BD"/>
    <w:rsid w:val="268DBDBB"/>
    <w:rsid w:val="2899D0CA"/>
    <w:rsid w:val="299E2AD0"/>
    <w:rsid w:val="2A58FFCA"/>
    <w:rsid w:val="2A5B4E94"/>
    <w:rsid w:val="2B681BE9"/>
    <w:rsid w:val="2D439A32"/>
    <w:rsid w:val="2D61BDFA"/>
    <w:rsid w:val="2EAA83C3"/>
    <w:rsid w:val="2F0EE672"/>
    <w:rsid w:val="2F18196E"/>
    <w:rsid w:val="310329D3"/>
    <w:rsid w:val="3146D274"/>
    <w:rsid w:val="326F2400"/>
    <w:rsid w:val="33E05938"/>
    <w:rsid w:val="343AD52D"/>
    <w:rsid w:val="34F2D333"/>
    <w:rsid w:val="35824C32"/>
    <w:rsid w:val="376EA286"/>
    <w:rsid w:val="38AC3A35"/>
    <w:rsid w:val="390A82EC"/>
    <w:rsid w:val="3A94A7B4"/>
    <w:rsid w:val="3AE447F3"/>
    <w:rsid w:val="3AE795AF"/>
    <w:rsid w:val="3B815652"/>
    <w:rsid w:val="40022375"/>
    <w:rsid w:val="42F8E5FD"/>
    <w:rsid w:val="4334DE58"/>
    <w:rsid w:val="43E29E76"/>
    <w:rsid w:val="45E86442"/>
    <w:rsid w:val="462C8EC6"/>
    <w:rsid w:val="48A6D258"/>
    <w:rsid w:val="493AAB3A"/>
    <w:rsid w:val="4A661BE6"/>
    <w:rsid w:val="4A6D2FE3"/>
    <w:rsid w:val="505FEAFD"/>
    <w:rsid w:val="51E4AAF5"/>
    <w:rsid w:val="5289B96E"/>
    <w:rsid w:val="535FE331"/>
    <w:rsid w:val="5407C90B"/>
    <w:rsid w:val="546BAEB3"/>
    <w:rsid w:val="5720C85E"/>
    <w:rsid w:val="585BF120"/>
    <w:rsid w:val="5B50CE85"/>
    <w:rsid w:val="5BC6E263"/>
    <w:rsid w:val="5C76535B"/>
    <w:rsid w:val="5C7F674F"/>
    <w:rsid w:val="5C8FCC4F"/>
    <w:rsid w:val="5E3C3B6C"/>
    <w:rsid w:val="5E4229C4"/>
    <w:rsid w:val="5EE8D353"/>
    <w:rsid w:val="5F09AF80"/>
    <w:rsid w:val="5FC39275"/>
    <w:rsid w:val="60450CB3"/>
    <w:rsid w:val="6141F499"/>
    <w:rsid w:val="62A8420D"/>
    <w:rsid w:val="63423C3F"/>
    <w:rsid w:val="63B5D0E7"/>
    <w:rsid w:val="6418FB1C"/>
    <w:rsid w:val="6476C2E1"/>
    <w:rsid w:val="6481EF3C"/>
    <w:rsid w:val="6545DB5C"/>
    <w:rsid w:val="66A2827C"/>
    <w:rsid w:val="6774F27F"/>
    <w:rsid w:val="6ADCF017"/>
    <w:rsid w:val="6BBF35CE"/>
    <w:rsid w:val="724043ED"/>
    <w:rsid w:val="762B3288"/>
    <w:rsid w:val="77557A39"/>
    <w:rsid w:val="77EE3048"/>
    <w:rsid w:val="790B67FC"/>
    <w:rsid w:val="7B19364F"/>
    <w:rsid w:val="7C28F5F4"/>
    <w:rsid w:val="7E0C3837"/>
    <w:rsid w:val="7FC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qFormat="1"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nhideWhenUsed="0" w:uiPriority="13" w:semiHidden="0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5B5B5B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51"/>
    <w:qFormat/>
    <w:uiPriority w:val="9"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54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6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8"/>
    <w:semiHidden/>
    <w:unhideWhenUsed/>
    <w:qFormat/>
    <w:uiPriority w:val="9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A3E4A" w:themeColor="accent1" w:themeShade="BF"/>
    </w:rPr>
  </w:style>
  <w:style w:type="paragraph" w:styleId="7">
    <w:name w:val="heading 6"/>
    <w:basedOn w:val="1"/>
    <w:next w:val="1"/>
    <w:link w:val="3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C2932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A3E4A" w:themeColor="accent1" w:themeShade="BF"/>
    </w:rPr>
  </w:style>
  <w:style w:type="paragraph" w:styleId="9">
    <w:name w:val="heading 8"/>
    <w:basedOn w:val="1"/>
    <w:next w:val="1"/>
    <w:link w:val="3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semiHidden/>
    <w:unhideWhenUsed/>
    <w:uiPriority w:val="1"/>
  </w:style>
  <w:style w:type="table" w:default="1" w:styleId="10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9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  <w14:textFill>
        <w14:solidFill>
          <w14:schemeClr w14:val="accent1"/>
        </w14:solidFill>
      </w14:textFill>
    </w:rPr>
  </w:style>
  <w:style w:type="paragraph" w:styleId="13">
    <w:name w:val="Body Text"/>
    <w:basedOn w:val="1"/>
    <w:link w:val="261"/>
    <w:semiHidden/>
    <w:unhideWhenUsed/>
    <w:uiPriority w:val="99"/>
    <w:pPr>
      <w:spacing w:after="120"/>
    </w:pPr>
  </w:style>
  <w:style w:type="paragraph" w:styleId="14">
    <w:name w:val="Body Text 2"/>
    <w:basedOn w:val="1"/>
    <w:link w:val="262"/>
    <w:semiHidden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63"/>
    <w:semiHidden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64"/>
    <w:semiHidden/>
    <w:unhideWhenUsed/>
    <w:uiPriority w:val="99"/>
    <w:pPr>
      <w:spacing w:after="200"/>
      <w:ind w:firstLine="360"/>
    </w:pPr>
  </w:style>
  <w:style w:type="paragraph" w:styleId="17">
    <w:name w:val="Body Text Indent"/>
    <w:basedOn w:val="1"/>
    <w:link w:val="265"/>
    <w:semiHidden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66"/>
    <w:semiHidden/>
    <w:unhideWhenUsed/>
    <w:uiPriority w:val="99"/>
    <w:pPr>
      <w:spacing w:after="200"/>
      <w:ind w:firstLine="360"/>
    </w:pPr>
  </w:style>
  <w:style w:type="paragraph" w:styleId="19">
    <w:name w:val="Body Text Indent 2"/>
    <w:basedOn w:val="1"/>
    <w:link w:val="267"/>
    <w:semiHidden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242424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0"/>
    <w:semiHidden/>
    <w:unhideWhenUsed/>
    <w:uiPriority w:val="99"/>
    <w:pPr>
      <w:spacing w:after="0" w:line="240" w:lineRule="auto"/>
      <w:ind w:left="4320"/>
    </w:pPr>
  </w:style>
  <w:style w:type="paragraph" w:styleId="23">
    <w:name w:val="annotation text"/>
    <w:basedOn w:val="1"/>
    <w:link w:val="271"/>
    <w:semiHidden/>
    <w:unhideWhenUsed/>
    <w:qFormat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72"/>
    <w:semiHidden/>
    <w:unhideWhenUsed/>
    <w:uiPriority w:val="99"/>
    <w:rPr>
      <w:b/>
      <w:bCs/>
    </w:rPr>
  </w:style>
  <w:style w:type="paragraph" w:styleId="25">
    <w:name w:val="Date"/>
    <w:basedOn w:val="1"/>
    <w:next w:val="1"/>
    <w:link w:val="273"/>
    <w:semiHidden/>
    <w:unhideWhenUsed/>
    <w:uiPriority w:val="99"/>
  </w:style>
  <w:style w:type="paragraph" w:styleId="26">
    <w:name w:val="Document Map"/>
    <w:basedOn w:val="1"/>
    <w:link w:val="274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75"/>
    <w:semiHidden/>
    <w:unhideWhenUsed/>
    <w:qFormat/>
    <w:uiPriority w:val="99"/>
    <w:pPr>
      <w:spacing w:after="0" w:line="240" w:lineRule="auto"/>
    </w:pPr>
  </w:style>
  <w:style w:type="paragraph" w:styleId="28">
    <w:name w:val="endnote text"/>
    <w:basedOn w:val="1"/>
    <w:link w:val="276"/>
    <w:semiHidden/>
    <w:unhideWhenUsed/>
    <w:uiPriority w:val="99"/>
    <w:pPr>
      <w:spacing w:after="0" w:line="240" w:lineRule="auto"/>
    </w:pPr>
    <w:rPr>
      <w:szCs w:val="20"/>
    </w:rPr>
  </w:style>
  <w:style w:type="paragraph" w:styleId="29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5"/>
    <w:uiPriority w:val="99"/>
    <w:pPr>
      <w:spacing w:after="0" w:line="240" w:lineRule="auto"/>
      <w:jc w:val="right"/>
    </w:pPr>
    <w:rPr>
      <w:b/>
      <w:color w:val="626262" w:themeColor="accent2" w:themeShade="80"/>
    </w:rPr>
  </w:style>
  <w:style w:type="paragraph" w:styleId="32">
    <w:name w:val="footnote text"/>
    <w:basedOn w:val="1"/>
    <w:link w:val="277"/>
    <w:semiHidden/>
    <w:unhideWhenUsed/>
    <w:uiPriority w:val="99"/>
    <w:pPr>
      <w:spacing w:after="0" w:line="240" w:lineRule="auto"/>
    </w:pPr>
    <w:rPr>
      <w:szCs w:val="20"/>
    </w:rPr>
  </w:style>
  <w:style w:type="paragraph" w:styleId="33">
    <w:name w:val="header"/>
    <w:basedOn w:val="1"/>
    <w:link w:val="257"/>
    <w:unhideWhenUsed/>
    <w:uiPriority w:val="99"/>
    <w:pPr>
      <w:spacing w:after="0" w:line="240" w:lineRule="auto"/>
    </w:pPr>
  </w:style>
  <w:style w:type="paragraph" w:styleId="34">
    <w:name w:val="HTML Address"/>
    <w:basedOn w:val="1"/>
    <w:link w:val="332"/>
    <w:semiHidden/>
    <w:unhideWhenUsed/>
    <w:uiPriority w:val="99"/>
    <w:pPr>
      <w:spacing w:after="0" w:line="240" w:lineRule="auto"/>
    </w:pPr>
    <w:rPr>
      <w:i/>
      <w:iCs/>
    </w:rPr>
  </w:style>
  <w:style w:type="paragraph" w:styleId="35">
    <w:name w:val="HTML Preformatted"/>
    <w:basedOn w:val="1"/>
    <w:link w:val="333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37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38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39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40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41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42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43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44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45">
    <w:name w:val="index heading"/>
    <w:basedOn w:val="1"/>
    <w:next w:val="36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4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48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49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50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11"/>
    <w:pPr>
      <w:numPr>
        <w:ilvl w:val="0"/>
        <w:numId w:val="1"/>
      </w:numPr>
      <w:spacing w:line="312" w:lineRule="auto"/>
    </w:pPr>
  </w:style>
  <w:style w:type="paragraph" w:styleId="52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53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4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55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56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qFormat/>
    <w:uiPriority w:val="12"/>
    <w:pPr>
      <w:numPr>
        <w:ilvl w:val="0"/>
        <w:numId w:val="6"/>
      </w:numPr>
      <w:spacing w:line="312" w:lineRule="auto"/>
    </w:p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63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64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66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color w:val="5B5B5B" w:themeColor="text2" w:themeTint="BF"/>
      <w:sz w:val="22"/>
      <w:szCs w:val="20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67">
    <w:name w:val="Message Header"/>
    <w:basedOn w:val="1"/>
    <w:link w:val="38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semiHidden/>
    <w:unhideWhenUsed/>
    <w:uiPriority w:val="99"/>
    <w:pPr>
      <w:ind w:left="720"/>
    </w:pPr>
  </w:style>
  <w:style w:type="paragraph" w:styleId="70">
    <w:name w:val="Note Heading"/>
    <w:basedOn w:val="1"/>
    <w:next w:val="1"/>
    <w:link w:val="390"/>
    <w:semiHidden/>
    <w:unhideWhenUsed/>
    <w:uiPriority w:val="99"/>
    <w:pPr>
      <w:spacing w:after="0" w:line="240" w:lineRule="auto"/>
    </w:pPr>
  </w:style>
  <w:style w:type="paragraph" w:styleId="71">
    <w:name w:val="Plain Text"/>
    <w:basedOn w:val="1"/>
    <w:link w:val="397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398"/>
    <w:semiHidden/>
    <w:unhideWhenUsed/>
    <w:qFormat/>
    <w:uiPriority w:val="99"/>
  </w:style>
  <w:style w:type="paragraph" w:styleId="73">
    <w:name w:val="Signature"/>
    <w:basedOn w:val="1"/>
    <w:link w:val="399"/>
    <w:semiHidden/>
    <w:unhideWhenUsed/>
    <w:uiPriority w:val="99"/>
    <w:pPr>
      <w:spacing w:after="0" w:line="240" w:lineRule="auto"/>
      <w:ind w:left="4320"/>
    </w:pPr>
  </w:style>
  <w:style w:type="paragraph" w:styleId="74">
    <w:name w:val="Subtitle"/>
    <w:basedOn w:val="1"/>
    <w:link w:val="250"/>
    <w:qFormat/>
    <w:uiPriority w:val="5"/>
    <w:pPr>
      <w:spacing w:after="320" w:line="259" w:lineRule="auto"/>
    </w:pPr>
    <w:rPr>
      <w:rFonts w:eastAsiaTheme="minorEastAsia"/>
      <w:sz w:val="32"/>
    </w:rPr>
  </w:style>
  <w:style w:type="paragraph" w:styleId="75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semiHidden/>
    <w:unhideWhenUsed/>
    <w:uiPriority w:val="99"/>
    <w:pPr>
      <w:spacing w:after="0"/>
    </w:pPr>
  </w:style>
  <w:style w:type="paragraph" w:styleId="77">
    <w:name w:val="Title"/>
    <w:basedOn w:val="1"/>
    <w:link w:val="249"/>
    <w:qFormat/>
    <w:uiPriority w:val="4"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  <w14:textFill>
        <w14:solidFill>
          <w14:schemeClr w14:val="accent1"/>
        </w14:solidFill>
      </w14:textFill>
    </w:rPr>
  </w:style>
  <w:style w:type="paragraph" w:styleId="7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semiHidden/>
    <w:unhideWhenUsed/>
    <w:uiPriority w:val="39"/>
    <w:pPr>
      <w:spacing w:after="100"/>
    </w:pPr>
  </w:style>
  <w:style w:type="paragraph" w:styleId="8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85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8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semiHidden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0">
    <w:name w:val="Emphasis"/>
    <w:basedOn w:val="88"/>
    <w:semiHidden/>
    <w:unhideWhenUsed/>
    <w:qFormat/>
    <w:uiPriority w:val="20"/>
    <w:rPr>
      <w:i/>
      <w:iCs/>
    </w:rPr>
  </w:style>
  <w:style w:type="character" w:styleId="91">
    <w:name w:val="endnote reference"/>
    <w:basedOn w:val="88"/>
    <w:semiHidden/>
    <w:unhideWhenUsed/>
    <w:uiPriority w:val="99"/>
    <w:rPr>
      <w:vertAlign w:val="superscript"/>
    </w:rPr>
  </w:style>
  <w:style w:type="character" w:styleId="92">
    <w:name w:val="FollowedHyperlink"/>
    <w:basedOn w:val="88"/>
    <w:semiHidden/>
    <w:unhideWhenUsed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HTML Cite"/>
    <w:basedOn w:val="88"/>
    <w:semiHidden/>
    <w:unhideWhenUsed/>
    <w:uiPriority w:val="99"/>
    <w:rPr>
      <w:i/>
      <w:iCs/>
    </w:rPr>
  </w:style>
  <w:style w:type="character" w:styleId="96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semiHidden/>
    <w:unhideWhenUsed/>
    <w:uiPriority w:val="99"/>
    <w:rPr>
      <w:i/>
      <w:iCs/>
    </w:rPr>
  </w:style>
  <w:style w:type="character" w:styleId="98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semiHidden/>
    <w:unhideWhenUsed/>
    <w:uiPriority w:val="99"/>
    <w:rPr>
      <w:i/>
      <w:iCs/>
    </w:rPr>
  </w:style>
  <w:style w:type="character" w:styleId="102">
    <w:name w:val="Hyperlink"/>
    <w:basedOn w:val="88"/>
    <w:semiHidden/>
    <w:unhideWhenUsed/>
    <w:uiPriority w:val="99"/>
    <w:rPr>
      <w:color w:val="12587D" w:themeColor="accent4" w:themeShade="80"/>
      <w:u w:val="single"/>
    </w:rPr>
  </w:style>
  <w:style w:type="character" w:styleId="103">
    <w:name w:val="line number"/>
    <w:basedOn w:val="88"/>
    <w:semiHidden/>
    <w:unhideWhenUsed/>
    <w:uiPriority w:val="99"/>
  </w:style>
  <w:style w:type="character" w:styleId="104">
    <w:name w:val="page number"/>
    <w:basedOn w:val="88"/>
    <w:semiHidden/>
    <w:unhideWhenUsed/>
    <w:uiPriority w:val="99"/>
  </w:style>
  <w:style w:type="character" w:styleId="105">
    <w:name w:val="Strong"/>
    <w:basedOn w:val="88"/>
    <w:semiHidden/>
    <w:unhideWhenUsed/>
    <w:qFormat/>
    <w:uiPriority w:val="22"/>
    <w:rPr>
      <w:b/>
      <w:bCs/>
    </w:rPr>
  </w:style>
  <w:style w:type="table" w:styleId="107">
    <w:name w:val="Table 3D effects 1"/>
    <w:basedOn w:val="106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106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Grid 1"/>
    <w:basedOn w:val="106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8">
    <w:name w:val="Table Web 1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semiHidden/>
    <w:unhideWhenUsed/>
    <w:uiPriority w:val="60"/>
    <w:pPr>
      <w:spacing w:after="0" w:line="240" w:lineRule="auto"/>
    </w:pPr>
    <w:rPr>
      <w:color w:val="5A3E4A" w:themeColor="accent1" w:themeShade="BF"/>
    </w:rPr>
    <w:tblPr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153">
    <w:name w:val="Light Shading Accent 2"/>
    <w:basedOn w:val="106"/>
    <w:semiHidden/>
    <w:unhideWhenUsed/>
    <w:uiPriority w:val="60"/>
    <w:pPr>
      <w:spacing w:after="0" w:line="240" w:lineRule="auto"/>
    </w:pPr>
    <w:rPr>
      <w:color w:val="929292" w:themeColor="accent2" w:themeShade="BF"/>
    </w:rPr>
    <w:tblPr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154">
    <w:name w:val="Light Shading Accent 3"/>
    <w:basedOn w:val="106"/>
    <w:semiHidden/>
    <w:unhideWhenUsed/>
    <w:uiPriority w:val="60"/>
    <w:pPr>
      <w:spacing w:after="0" w:line="240" w:lineRule="auto"/>
    </w:pPr>
    <w:rPr>
      <w:color w:val="BB4D00" w:themeColor="accent3" w:themeShade="BF"/>
    </w:rPr>
    <w:tblPr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155">
    <w:name w:val="Light Shading Accent 4"/>
    <w:basedOn w:val="106"/>
    <w:semiHidden/>
    <w:unhideWhenUsed/>
    <w:uiPriority w:val="60"/>
    <w:pPr>
      <w:spacing w:after="0" w:line="240" w:lineRule="auto"/>
    </w:pPr>
    <w:rPr>
      <w:color w:val="1B84BB" w:themeColor="accent4" w:themeShade="BF"/>
    </w:rPr>
    <w:tblPr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156">
    <w:name w:val="Light Shading Accent 5"/>
    <w:basedOn w:val="106"/>
    <w:semiHidden/>
    <w:unhideWhenUsed/>
    <w:uiPriority w:val="60"/>
    <w:pPr>
      <w:spacing w:after="0" w:line="240" w:lineRule="auto"/>
    </w:pPr>
    <w:rPr>
      <w:color w:val="6E8092" w:themeColor="accent5" w:themeShade="BF"/>
    </w:rPr>
    <w:tblPr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5" w:themeFillTint="3F"/>
      </w:tcPr>
    </w:tblStylePr>
  </w:style>
  <w:style w:type="table" w:styleId="157">
    <w:name w:val="Light Shading Accent 6"/>
    <w:basedOn w:val="106"/>
    <w:semiHidden/>
    <w:unhideWhenUsed/>
    <w:uiPriority w:val="60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8">
    <w:name w:val="Light List"/>
    <w:basedOn w:val="106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semiHidden/>
    <w:unhideWhenUsed/>
    <w:uiPriority w:val="61"/>
    <w:pPr>
      <w:spacing w:after="0" w:line="240" w:lineRule="auto"/>
    </w:pPr>
    <w:tblPr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160">
    <w:name w:val="Light List Accent 2"/>
    <w:basedOn w:val="106"/>
    <w:semiHidden/>
    <w:unhideWhenUsed/>
    <w:uiPriority w:val="61"/>
    <w:pPr>
      <w:spacing w:after="0" w:line="240" w:lineRule="auto"/>
    </w:pPr>
    <w:tblPr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161">
    <w:name w:val="Light List Accent 3"/>
    <w:basedOn w:val="106"/>
    <w:semiHidden/>
    <w:unhideWhenUsed/>
    <w:uiPriority w:val="61"/>
    <w:pPr>
      <w:spacing w:after="0" w:line="240" w:lineRule="auto"/>
    </w:pPr>
    <w:tblPr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162">
    <w:name w:val="Light List Accent 4"/>
    <w:basedOn w:val="106"/>
    <w:semiHidden/>
    <w:unhideWhenUsed/>
    <w:uiPriority w:val="61"/>
    <w:pPr>
      <w:spacing w:after="0" w:line="240" w:lineRule="auto"/>
    </w:pPr>
    <w:tblPr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163">
    <w:name w:val="Light List Accent 5"/>
    <w:basedOn w:val="106"/>
    <w:semiHidden/>
    <w:unhideWhenUsed/>
    <w:uiPriority w:val="61"/>
    <w:pPr>
      <w:spacing w:after="0" w:line="240" w:lineRule="auto"/>
    </w:pPr>
    <w:tblPr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164">
    <w:name w:val="Light List Accent 6"/>
    <w:basedOn w:val="106"/>
    <w:semiHidden/>
    <w:unhideWhenUsed/>
    <w:uiPriority w:val="61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5">
    <w:name w:val="Light Grid"/>
    <w:basedOn w:val="106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semiHidden/>
    <w:unhideWhenUsed/>
    <w:uiPriority w:val="62"/>
    <w:pPr>
      <w:spacing w:after="0" w:line="240" w:lineRule="auto"/>
    </w:pPr>
    <w:tblPr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semiHidden/>
    <w:unhideWhenUsed/>
    <w:uiPriority w:val="62"/>
    <w:pPr>
      <w:spacing w:after="0" w:line="240" w:lineRule="auto"/>
    </w:pPr>
    <w:tblPr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semiHidden/>
    <w:unhideWhenUsed/>
    <w:uiPriority w:val="62"/>
    <w:pPr>
      <w:spacing w:after="0" w:line="240" w:lineRule="auto"/>
    </w:pPr>
    <w:tblPr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semiHidden/>
    <w:unhideWhenUsed/>
    <w:uiPriority w:val="62"/>
    <w:pPr>
      <w:spacing w:after="0" w:line="240" w:lineRule="auto"/>
    </w:pPr>
    <w:tblPr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semiHidden/>
    <w:unhideWhenUsed/>
    <w:uiPriority w:val="62"/>
    <w:pPr>
      <w:spacing w:after="0" w:line="240" w:lineRule="auto"/>
    </w:pPr>
    <w:tblPr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C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sz="8" w:space="0"/>
        </w:tcBorders>
        <w:shd w:val="clear" w:color="auto" w:fill="E7E9EC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semiHidden/>
    <w:unhideWhenUsed/>
    <w:uiPriority w:val="62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semiHidden/>
    <w:unhideWhenUsed/>
    <w:uiPriority w:val="63"/>
    <w:pPr>
      <w:spacing w:after="0" w:line="240" w:lineRule="auto"/>
    </w:pPr>
    <w:tblPr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semiHidden/>
    <w:unhideWhenUsed/>
    <w:uiPriority w:val="63"/>
    <w:pPr>
      <w:spacing w:after="0" w:line="240" w:lineRule="auto"/>
    </w:pPr>
    <w:tblPr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semiHidden/>
    <w:unhideWhenUsed/>
    <w:uiPriority w:val="63"/>
    <w:pPr>
      <w:spacing w:after="0" w:line="240" w:lineRule="auto"/>
    </w:pPr>
    <w:tblPr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semiHidden/>
    <w:unhideWhenUsed/>
    <w:uiPriority w:val="63"/>
    <w:pPr>
      <w:spacing w:after="0" w:line="240" w:lineRule="auto"/>
    </w:pPr>
    <w:tblPr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semiHidden/>
    <w:unhideWhenUsed/>
    <w:uiPriority w:val="63"/>
    <w:pPr>
      <w:spacing w:after="0" w:line="240" w:lineRule="auto"/>
    </w:pPr>
    <w:tblPr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semiHidden/>
    <w:unhideWhenUsed/>
    <w:uiPriority w:val="63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188">
    <w:name w:val="Medium List 1 Accent 2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189">
    <w:name w:val="Medium List 1 Accent 3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190">
    <w:name w:val="Medium List 1 Accent 4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191">
    <w:name w:val="Medium List 1 Accent 5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C" w:themeFill="accent5" w:themeFillTint="3F"/>
      </w:tcPr>
    </w:tblStylePr>
    <w:tblStylePr w:type="band1Horz">
      <w:tblPr/>
      <w:tcPr>
        <w:shd w:val="clear" w:color="auto" w:fill="E7E9EC" w:themeFill="accent5" w:themeFillTint="3F"/>
      </w:tcPr>
    </w:tblStylePr>
  </w:style>
  <w:style w:type="table" w:styleId="192">
    <w:name w:val="Medium List 1 Accent 6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3">
    <w:name w:val="Medium Lis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06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semiHidden/>
    <w:unhideWhenUsed/>
    <w:uiPriority w:val="67"/>
    <w:pPr>
      <w:spacing w:after="0" w:line="240" w:lineRule="auto"/>
    </w:pPr>
    <w:tblPr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202">
    <w:name w:val="Medium Grid 1 Accent 2"/>
    <w:basedOn w:val="106"/>
    <w:semiHidden/>
    <w:unhideWhenUsed/>
    <w:uiPriority w:val="67"/>
    <w:pPr>
      <w:spacing w:after="0" w:line="240" w:lineRule="auto"/>
    </w:pPr>
    <w:tblPr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203">
    <w:name w:val="Medium Grid 1 Accent 3"/>
    <w:basedOn w:val="106"/>
    <w:semiHidden/>
    <w:unhideWhenUsed/>
    <w:uiPriority w:val="67"/>
    <w:pPr>
      <w:spacing w:after="0" w:line="240" w:lineRule="auto"/>
    </w:pPr>
    <w:tblPr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27D" w:themeFill="accent3" w:themeFillTint="7F"/>
      </w:tcPr>
    </w:tblStylePr>
    <w:tblStylePr w:type="band1Horz">
      <w:tblPr/>
      <w:tcPr>
        <w:shd w:val="clear" w:color="auto" w:fill="FEB27D" w:themeFill="accent3" w:themeFillTint="7F"/>
      </w:tcPr>
    </w:tblStylePr>
  </w:style>
  <w:style w:type="table" w:styleId="204">
    <w:name w:val="Medium Grid 1 Accent 4"/>
    <w:basedOn w:val="106"/>
    <w:semiHidden/>
    <w:unhideWhenUsed/>
    <w:uiPriority w:val="67"/>
    <w:pPr>
      <w:spacing w:after="0" w:line="240" w:lineRule="auto"/>
    </w:pPr>
    <w:tblPr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4" w:themeFillTint="7F"/>
      </w:tcPr>
    </w:tblStylePr>
    <w:tblStylePr w:type="band1Horz">
      <w:tblPr/>
      <w:tcPr>
        <w:shd w:val="clear" w:color="auto" w:fill="9CD4F1" w:themeFill="accent4" w:themeFillTint="7F"/>
      </w:tcPr>
    </w:tblStylePr>
  </w:style>
  <w:style w:type="table" w:styleId="205">
    <w:name w:val="Medium Grid 1 Accent 5"/>
    <w:basedOn w:val="106"/>
    <w:semiHidden/>
    <w:unhideWhenUsed/>
    <w:uiPriority w:val="67"/>
    <w:pPr>
      <w:spacing w:after="0" w:line="240" w:lineRule="auto"/>
    </w:pPr>
    <w:tblPr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206">
    <w:name w:val="Medium Grid 1 Accent 6"/>
    <w:basedOn w:val="106"/>
    <w:semiHidden/>
    <w:unhideWhenUsed/>
    <w:uiPriority w:val="67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7">
    <w:name w:val="Medium Grid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DE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EB27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E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4F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C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0A3B0" w:themeFill="accent1" w:themeFillTint="7F"/>
      </w:tcPr>
    </w:tblStylePr>
  </w:style>
  <w:style w:type="table" w:styleId="216">
    <w:name w:val="Medium Grid 3 Accent 2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1E1E1" w:themeFill="accent2" w:themeFillTint="7F"/>
      </w:tcPr>
    </w:tblStylePr>
  </w:style>
  <w:style w:type="table" w:styleId="217">
    <w:name w:val="Medium Grid 3 Accent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EB27D" w:themeFill="accent3" w:themeFillTint="7F"/>
      </w:tcPr>
    </w:tblStylePr>
  </w:style>
  <w:style w:type="table" w:styleId="218">
    <w:name w:val="Medium Grid 3 Accent 4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4" w:themeFillTint="7F"/>
      </w:tcPr>
    </w:tblStylePr>
  </w:style>
  <w:style w:type="table" w:styleId="219">
    <w:name w:val="Medium Grid 3 Accent 5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5" w:themeFillTint="7F"/>
      </w:tcPr>
    </w:tblStylePr>
  </w:style>
  <w:style w:type="table" w:styleId="220">
    <w:name w:val="Medium Grid 3 Accent 6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1">
    <w:name w:val="Dark List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223">
    <w:name w:val="Dark List Accent 2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224">
    <w:name w:val="Dark List Accent 3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C00" w:themeFill="accent3" w:themeFillShade="BF"/>
      </w:tcPr>
    </w:tblStylePr>
  </w:style>
  <w:style w:type="table" w:styleId="225">
    <w:name w:val="Dark List Accent 4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226">
    <w:name w:val="Dark List Accent 5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227">
    <w:name w:val="Dark List Accent 6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8">
    <w:name w:val="Colorful Shading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D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C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47474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47474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474" w:themeFill="accent2" w:themeFillShade="99"/>
      </w:tcPr>
    </w:tblStylePr>
    <w:tblStylePr w:type="band1Vert">
      <w:tblPr/>
      <w:tcPr>
        <w:shd w:val="clear" w:color="auto" w:fill="E6E6E6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53D0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53D0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D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EB27D" w:themeFill="accent3" w:themeFillTint="7F"/>
      </w:tcPr>
    </w:tblStylePr>
  </w:style>
  <w:style w:type="table" w:styleId="232">
    <w:name w:val="Colorful Shading Accent 4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4F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B9B9B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DE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B9B9B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5DADF" w:themeFill="accent1" w:themeFillTint="33"/>
      </w:tcPr>
    </w:tblStylePr>
  </w:style>
  <w:style w:type="table" w:styleId="237">
    <w:name w:val="Colorful List Accent 2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B9B9B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2F2F2" w:themeFill="accent2" w:themeFillTint="33"/>
      </w:tcPr>
    </w:tblStylePr>
  </w:style>
  <w:style w:type="table" w:styleId="238">
    <w:name w:val="Colorful List Accent 3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DC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239">
    <w:name w:val="Colorful List Accent 4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2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240">
    <w:name w:val="Colorful List Accent 5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241">
    <w:name w:val="Colorful List Accent 6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89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2">
    <w:name w:val="Colorful Grid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ADF" w:themeFill="accent1" w:themeFillTint="33"/>
    </w:tcPr>
    <w:tblStylePr w:type="firstRow">
      <w:rPr>
        <w:b/>
        <w:bCs/>
      </w:rPr>
      <w:tblPr/>
      <w:tcPr>
        <w:shd w:val="clear" w:color="auto" w:fill="CCB5C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B5C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244">
    <w:name w:val="Colorful Grid Accent 2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F2F2" w:themeFill="accent2" w:themeFillTint="33"/>
    </w:tcPr>
    <w:tblStylePr w:type="firstRow">
      <w:rPr>
        <w:b/>
        <w:bCs/>
      </w:rPr>
      <w:tblPr/>
      <w:tcPr>
        <w:shd w:val="clear" w:color="auto" w:fill="E6E6E6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6E6E6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245">
    <w:name w:val="Colorful Grid Accent 3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4C0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4C00" w:themeFill="accent3" w:themeFillShade="BF"/>
      </w:tcPr>
    </w:tblStylePr>
    <w:tblStylePr w:type="band1Vert">
      <w:tblPr/>
      <w:tcPr>
        <w:shd w:val="clear" w:color="auto" w:fill="FEB27D" w:themeFill="accent3" w:themeFillTint="7F"/>
      </w:tcPr>
    </w:tblStylePr>
    <w:tblStylePr w:type="band1Horz">
      <w:tblPr/>
      <w:tcPr>
        <w:shd w:val="clear" w:color="auto" w:fill="FEB27D" w:themeFill="accent3" w:themeFillTint="7F"/>
      </w:tcPr>
    </w:tblStylePr>
  </w:style>
  <w:style w:type="table" w:styleId="246">
    <w:name w:val="Colorful Grid Accent 4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4F1" w:themeFill="accent4" w:themeFillTint="7F"/>
      </w:tcPr>
    </w:tblStylePr>
    <w:tblStylePr w:type="band1Horz">
      <w:tblPr/>
      <w:tcPr>
        <w:shd w:val="clear" w:color="auto" w:fill="9CD4F1" w:themeFill="accent4" w:themeFillTint="7F"/>
      </w:tcPr>
    </w:tblStylePr>
  </w:style>
  <w:style w:type="table" w:styleId="247">
    <w:name w:val="Colorful Grid Accent 5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248">
    <w:name w:val="Colorful Grid Accent 6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9">
    <w:name w:val="Title Char"/>
    <w:basedOn w:val="88"/>
    <w:link w:val="77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  <w14:textFill>
        <w14:solidFill>
          <w14:schemeClr w14:val="accent1"/>
        </w14:solidFill>
      </w14:textFill>
    </w:rPr>
  </w:style>
  <w:style w:type="character" w:customStyle="1" w:styleId="250">
    <w:name w:val="Subtitle Char"/>
    <w:basedOn w:val="88"/>
    <w:link w:val="74"/>
    <w:uiPriority w:val="5"/>
    <w:rPr>
      <w:rFonts w:eastAsiaTheme="minorEastAsia"/>
      <w:sz w:val="32"/>
    </w:rPr>
  </w:style>
  <w:style w:type="character" w:customStyle="1" w:styleId="251">
    <w:name w:val="Heading 1 Char"/>
    <w:basedOn w:val="88"/>
    <w:link w:val="2"/>
    <w:uiPriority w:val="9"/>
    <w:rPr>
      <w:rFonts w:asciiTheme="majorHAnsi" w:hAnsiTheme="majorHAnsi" w:eastAsiaTheme="majorEastAsia" w:cstheme="majorBidi"/>
      <w:b/>
      <w:color w:val="785263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252">
    <w:name w:val="Quote"/>
    <w:basedOn w:val="1"/>
    <w:next w:val="1"/>
    <w:link w:val="253"/>
    <w:qFormat/>
    <w:uiPriority w:val="13"/>
    <w:pPr>
      <w:spacing w:before="240" w:after="240"/>
      <w:ind w:left="720"/>
    </w:pPr>
    <w:rPr>
      <w:b/>
      <w:iCs/>
      <w:color w:val="785263" w:themeColor="accent1"/>
      <w14:textFill>
        <w14:solidFill>
          <w14:schemeClr w14:val="accent1"/>
        </w14:solidFill>
      </w14:textFill>
    </w:rPr>
  </w:style>
  <w:style w:type="character" w:customStyle="1" w:styleId="253">
    <w:name w:val="Quote Char"/>
    <w:basedOn w:val="88"/>
    <w:link w:val="252"/>
    <w:uiPriority w:val="13"/>
    <w:rPr>
      <w:b/>
      <w:iCs/>
      <w:color w:val="785263" w:themeColor="accent1"/>
      <w14:textFill>
        <w14:solidFill>
          <w14:schemeClr w14:val="accent1"/>
        </w14:solidFill>
      </w14:textFill>
    </w:rPr>
  </w:style>
  <w:style w:type="character" w:customStyle="1" w:styleId="254">
    <w:name w:val="Heading 2 Char"/>
    <w:basedOn w:val="88"/>
    <w:link w:val="3"/>
    <w:uiPriority w:val="9"/>
    <w:rPr>
      <w:rFonts w:asciiTheme="majorHAnsi" w:hAnsiTheme="majorHAnsi" w:eastAsiaTheme="majorEastAsia" w:cstheme="majorBidi"/>
      <w:b/>
      <w:color w:val="785263" w:themeColor="accent1"/>
      <w:sz w:val="34"/>
      <w:szCs w:val="26"/>
      <w14:textFill>
        <w14:solidFill>
          <w14:schemeClr w14:val="accent1"/>
        </w14:solidFill>
      </w14:textFill>
    </w:rPr>
  </w:style>
  <w:style w:type="character" w:customStyle="1" w:styleId="255">
    <w:name w:val="Footer Char"/>
    <w:basedOn w:val="88"/>
    <w:link w:val="31"/>
    <w:uiPriority w:val="99"/>
    <w:rPr>
      <w:b/>
      <w:color w:val="626262" w:themeColor="accent2" w:themeShade="80"/>
    </w:rPr>
  </w:style>
  <w:style w:type="character" w:customStyle="1" w:styleId="256">
    <w:name w:val="Heading 3 Char"/>
    <w:basedOn w:val="88"/>
    <w:link w:val="4"/>
    <w:uiPriority w:val="9"/>
    <w:rPr>
      <w:rFonts w:asciiTheme="majorHAnsi" w:hAnsiTheme="majorHAnsi" w:eastAsiaTheme="majorEastAsia" w:cstheme="majorBidi"/>
      <w:b/>
      <w:color w:val="785263" w:themeColor="accent1"/>
      <w:sz w:val="30"/>
      <w:szCs w:val="24"/>
      <w14:textFill>
        <w14:solidFill>
          <w14:schemeClr w14:val="accent1"/>
        </w14:solidFill>
      </w14:textFill>
    </w:rPr>
  </w:style>
  <w:style w:type="character" w:customStyle="1" w:styleId="257">
    <w:name w:val="Header Char"/>
    <w:basedOn w:val="88"/>
    <w:link w:val="33"/>
    <w:uiPriority w:val="99"/>
  </w:style>
  <w:style w:type="character" w:customStyle="1" w:styleId="258">
    <w:name w:val="Heading 4 Char"/>
    <w:basedOn w:val="88"/>
    <w:link w:val="5"/>
    <w:semiHidden/>
    <w:uiPriority w:val="9"/>
    <w:rPr>
      <w:rFonts w:asciiTheme="majorHAnsi" w:hAnsiTheme="majorHAnsi" w:eastAsiaTheme="majorEastAsia" w:cstheme="majorBidi"/>
      <w:i/>
      <w:iCs/>
      <w:color w:val="785263" w:themeColor="accent1"/>
      <w:sz w:val="26"/>
      <w14:textFill>
        <w14:solidFill>
          <w14:schemeClr w14:val="accent1"/>
        </w14:solidFill>
      </w14:textFill>
    </w:rPr>
  </w:style>
  <w:style w:type="character" w:customStyle="1" w:styleId="259">
    <w:name w:val="Balloon Text Char"/>
    <w:basedOn w:val="88"/>
    <w:link w:val="11"/>
    <w:semiHidden/>
    <w:uiPriority w:val="99"/>
    <w:rPr>
      <w:rFonts w:ascii="Segoe UI" w:hAnsi="Segoe UI" w:cs="Segoe UI"/>
      <w:szCs w:val="18"/>
    </w:rPr>
  </w:style>
  <w:style w:type="paragraph" w:customStyle="1" w:styleId="260">
    <w:name w:val="Bibliography"/>
    <w:basedOn w:val="1"/>
    <w:next w:val="1"/>
    <w:semiHidden/>
    <w:unhideWhenUsed/>
    <w:uiPriority w:val="37"/>
  </w:style>
  <w:style w:type="character" w:customStyle="1" w:styleId="261">
    <w:name w:val="Body Text Char"/>
    <w:basedOn w:val="88"/>
    <w:link w:val="13"/>
    <w:semiHidden/>
    <w:uiPriority w:val="99"/>
  </w:style>
  <w:style w:type="character" w:customStyle="1" w:styleId="262">
    <w:name w:val="Body Text 2 Char"/>
    <w:basedOn w:val="88"/>
    <w:link w:val="14"/>
    <w:semiHidden/>
    <w:uiPriority w:val="99"/>
  </w:style>
  <w:style w:type="character" w:customStyle="1" w:styleId="263">
    <w:name w:val="Body Text 3 Char"/>
    <w:basedOn w:val="88"/>
    <w:link w:val="15"/>
    <w:semiHidden/>
    <w:uiPriority w:val="99"/>
    <w:rPr>
      <w:szCs w:val="16"/>
    </w:rPr>
  </w:style>
  <w:style w:type="character" w:customStyle="1" w:styleId="264">
    <w:name w:val="Body Text First Indent Char"/>
    <w:basedOn w:val="261"/>
    <w:link w:val="16"/>
    <w:semiHidden/>
    <w:uiPriority w:val="99"/>
  </w:style>
  <w:style w:type="character" w:customStyle="1" w:styleId="265">
    <w:name w:val="Body Text Indent Char"/>
    <w:basedOn w:val="88"/>
    <w:link w:val="17"/>
    <w:semiHidden/>
    <w:uiPriority w:val="99"/>
  </w:style>
  <w:style w:type="character" w:customStyle="1" w:styleId="266">
    <w:name w:val="Body Text First Indent 2 Char"/>
    <w:basedOn w:val="265"/>
    <w:link w:val="18"/>
    <w:semiHidden/>
    <w:uiPriority w:val="99"/>
  </w:style>
  <w:style w:type="character" w:customStyle="1" w:styleId="267">
    <w:name w:val="Body Text Indent 2 Char"/>
    <w:basedOn w:val="88"/>
    <w:link w:val="19"/>
    <w:semiHidden/>
    <w:uiPriority w:val="99"/>
  </w:style>
  <w:style w:type="character" w:customStyle="1" w:styleId="268">
    <w:name w:val="Body Text Indent 3 Char"/>
    <w:basedOn w:val="88"/>
    <w:link w:val="20"/>
    <w:semiHidden/>
    <w:uiPriority w:val="99"/>
    <w:rPr>
      <w:szCs w:val="16"/>
    </w:rPr>
  </w:style>
  <w:style w:type="character" w:customStyle="1" w:styleId="269">
    <w:name w:val="Book Title"/>
    <w:basedOn w:val="88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0">
    <w:name w:val="Closing Char"/>
    <w:basedOn w:val="88"/>
    <w:link w:val="22"/>
    <w:semiHidden/>
    <w:uiPriority w:val="99"/>
  </w:style>
  <w:style w:type="character" w:customStyle="1" w:styleId="271">
    <w:name w:val="Comment Text Char"/>
    <w:basedOn w:val="88"/>
    <w:link w:val="23"/>
    <w:semiHidden/>
    <w:uiPriority w:val="99"/>
    <w:rPr>
      <w:szCs w:val="20"/>
    </w:rPr>
  </w:style>
  <w:style w:type="character" w:customStyle="1" w:styleId="272">
    <w:name w:val="Comment Subject Char"/>
    <w:basedOn w:val="271"/>
    <w:link w:val="24"/>
    <w:semiHidden/>
    <w:uiPriority w:val="99"/>
    <w:rPr>
      <w:b/>
      <w:bCs/>
      <w:szCs w:val="20"/>
    </w:rPr>
  </w:style>
  <w:style w:type="character" w:customStyle="1" w:styleId="273">
    <w:name w:val="Date Char"/>
    <w:basedOn w:val="88"/>
    <w:link w:val="25"/>
    <w:semiHidden/>
    <w:uiPriority w:val="99"/>
  </w:style>
  <w:style w:type="character" w:customStyle="1" w:styleId="274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75">
    <w:name w:val="E-mail Signature Char"/>
    <w:basedOn w:val="88"/>
    <w:link w:val="27"/>
    <w:semiHidden/>
    <w:uiPriority w:val="99"/>
  </w:style>
  <w:style w:type="character" w:customStyle="1" w:styleId="276">
    <w:name w:val="Endnote Text Char"/>
    <w:basedOn w:val="88"/>
    <w:link w:val="28"/>
    <w:semiHidden/>
    <w:uiPriority w:val="99"/>
    <w:rPr>
      <w:szCs w:val="20"/>
    </w:rPr>
  </w:style>
  <w:style w:type="character" w:customStyle="1" w:styleId="277">
    <w:name w:val="Footnote Text Char"/>
    <w:basedOn w:val="88"/>
    <w:link w:val="32"/>
    <w:semiHidden/>
    <w:uiPriority w:val="99"/>
    <w:rPr>
      <w:szCs w:val="20"/>
    </w:rPr>
  </w:style>
  <w:style w:type="table" w:customStyle="1" w:styleId="278">
    <w:name w:val="Grid Table 1 Light"/>
    <w:basedOn w:val="106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1"/>
    <w:basedOn w:val="106"/>
    <w:uiPriority w:val="46"/>
    <w:pPr>
      <w:spacing w:after="0" w:line="240" w:lineRule="auto"/>
    </w:pPr>
    <w:tblPr>
      <w:tblBorders>
        <w:top w:val="single" w:color="CCB5C0" w:themeColor="accent1" w:themeTint="66" w:sz="4" w:space="0"/>
        <w:left w:val="single" w:color="CCB5C0" w:themeColor="accent1" w:themeTint="66" w:sz="4" w:space="0"/>
        <w:bottom w:val="single" w:color="CCB5C0" w:themeColor="accent1" w:themeTint="66" w:sz="4" w:space="0"/>
        <w:right w:val="single" w:color="CCB5C0" w:themeColor="accent1" w:themeTint="66" w:sz="4" w:space="0"/>
        <w:insideH w:val="single" w:color="CCB5C0" w:themeColor="accent1" w:themeTint="66" w:sz="4" w:space="0"/>
        <w:insideV w:val="single" w:color="CCB5C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391A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2"/>
    <w:basedOn w:val="106"/>
    <w:uiPriority w:val="46"/>
    <w:pPr>
      <w:spacing w:after="0" w:line="240" w:lineRule="auto"/>
    </w:pPr>
    <w:tblPr>
      <w:tblBorders>
        <w:top w:val="single" w:color="E6E6E6" w:themeColor="accent2" w:themeTint="66" w:sz="4" w:space="0"/>
        <w:left w:val="single" w:color="E6E6E6" w:themeColor="accent2" w:themeTint="66" w:sz="4" w:space="0"/>
        <w:bottom w:val="single" w:color="E6E6E6" w:themeColor="accent2" w:themeTint="66" w:sz="4" w:space="0"/>
        <w:right w:val="single" w:color="E6E6E6" w:themeColor="accent2" w:themeTint="66" w:sz="4" w:space="0"/>
        <w:insideH w:val="single" w:color="E6E6E6" w:themeColor="accent2" w:themeTint="66" w:sz="4" w:space="0"/>
        <w:insideV w:val="single" w:color="E6E6E6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ADAD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ADAD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3"/>
    <w:basedOn w:val="106"/>
    <w:uiPriority w:val="46"/>
    <w:pPr>
      <w:spacing w:after="0" w:line="240" w:lineRule="auto"/>
    </w:pPr>
    <w:tblPr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4"/>
    <w:basedOn w:val="106"/>
    <w:uiPriority w:val="46"/>
    <w:pPr>
      <w:spacing w:after="0" w:line="240" w:lineRule="auto"/>
    </w:pPr>
    <w:tblPr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5"/>
    <w:basedOn w:val="106"/>
    <w:uiPriority w:val="46"/>
    <w:pPr>
      <w:spacing w:after="0" w:line="240" w:lineRule="auto"/>
    </w:pPr>
    <w:tblPr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6"/>
    <w:basedOn w:val="106"/>
    <w:uiPriority w:val="46"/>
    <w:pPr>
      <w:spacing w:after="0" w:line="240" w:lineRule="auto"/>
    </w:pPr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Accent 1"/>
    <w:basedOn w:val="106"/>
    <w:uiPriority w:val="47"/>
    <w:pPr>
      <w:spacing w:after="0" w:line="240" w:lineRule="auto"/>
    </w:pPr>
    <w:tblPr>
      <w:tblBorders>
        <w:top w:val="single" w:color="B391A0" w:themeColor="accent1" w:themeTint="99" w:sz="2" w:space="0"/>
        <w:bottom w:val="single" w:color="B391A0" w:themeColor="accent1" w:themeTint="99" w:sz="2" w:space="0"/>
        <w:insideH w:val="single" w:color="B391A0" w:themeColor="accent1" w:themeTint="99" w:sz="2" w:space="0"/>
        <w:insideV w:val="single" w:color="B391A0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3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3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287">
    <w:name w:val="Grid Table 2 Accent 2"/>
    <w:basedOn w:val="106"/>
    <w:uiPriority w:val="47"/>
    <w:pPr>
      <w:spacing w:after="0" w:line="240" w:lineRule="auto"/>
    </w:pPr>
    <w:tblPr>
      <w:tblBorders>
        <w:top w:val="single" w:color="DADADA" w:themeColor="accent2" w:themeTint="99" w:sz="2" w:space="0"/>
        <w:bottom w:val="single" w:color="DADADA" w:themeColor="accent2" w:themeTint="99" w:sz="2" w:space="0"/>
        <w:insideH w:val="single" w:color="DADADA" w:themeColor="accent2" w:themeTint="99" w:sz="2" w:space="0"/>
        <w:insideV w:val="single" w:color="DADADA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ADAD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ADAD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288">
    <w:name w:val="Grid Table 2 Accent 3"/>
    <w:basedOn w:val="106"/>
    <w:uiPriority w:val="47"/>
    <w:pPr>
      <w:spacing w:after="0" w:line="240" w:lineRule="auto"/>
    </w:pPr>
    <w:tblPr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289">
    <w:name w:val="Grid Table 2 Accent 4"/>
    <w:basedOn w:val="106"/>
    <w:uiPriority w:val="47"/>
    <w:pPr>
      <w:spacing w:after="0" w:line="240" w:lineRule="auto"/>
    </w:pPr>
    <w:tblPr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290">
    <w:name w:val="Grid Table 2 Accent 5"/>
    <w:basedOn w:val="106"/>
    <w:uiPriority w:val="47"/>
    <w:pPr>
      <w:spacing w:after="0" w:line="240" w:lineRule="auto"/>
    </w:pPr>
    <w:tblPr>
      <w:tblBorders>
        <w:top w:val="single" w:color="C4CCD3" w:themeColor="accent5" w:themeTint="99" w:sz="2" w:space="0"/>
        <w:bottom w:val="single" w:color="C4CCD3" w:themeColor="accent5" w:themeTint="99" w:sz="2" w:space="0"/>
        <w:insideH w:val="single" w:color="C4CCD3" w:themeColor="accent5" w:themeTint="99" w:sz="2" w:space="0"/>
        <w:insideV w:val="single" w:color="C4CCD3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291">
    <w:name w:val="Grid Table 2 Accent 6"/>
    <w:basedOn w:val="106"/>
    <w:uiPriority w:val="47"/>
    <w:pPr>
      <w:spacing w:after="0" w:line="240" w:lineRule="auto"/>
    </w:pPr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"/>
    <w:basedOn w:val="106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Accent 1"/>
    <w:basedOn w:val="106"/>
    <w:uiPriority w:val="48"/>
    <w:pPr>
      <w:spacing w:after="0" w:line="240" w:lineRule="auto"/>
    </w:pPr>
    <w:tblPr>
      <w:tblBorders>
        <w:top w:val="single" w:color="B391A0" w:themeColor="accent1" w:themeTint="99" w:sz="4" w:space="0"/>
        <w:left w:val="single" w:color="B391A0" w:themeColor="accent1" w:themeTint="99" w:sz="4" w:space="0"/>
        <w:bottom w:val="single" w:color="B391A0" w:themeColor="accent1" w:themeTint="99" w:sz="4" w:space="0"/>
        <w:right w:val="single" w:color="B391A0" w:themeColor="accent1" w:themeTint="99" w:sz="4" w:space="0"/>
        <w:insideH w:val="single" w:color="B391A0" w:themeColor="accent1" w:themeTint="99" w:sz="4" w:space="0"/>
        <w:insideV w:val="single" w:color="B391A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  <w:tblStylePr w:type="neCell">
      <w:tcPr>
        <w:tcBorders>
          <w:bottom w:val="single" w:color="B391A0" w:themeColor="accent1" w:themeTint="99" w:sz="4" w:space="0"/>
        </w:tcBorders>
      </w:tcPr>
    </w:tblStylePr>
    <w:tblStylePr w:type="nwCell">
      <w:tcPr>
        <w:tcBorders>
          <w:bottom w:val="single" w:color="B391A0" w:themeColor="accent1" w:themeTint="99" w:sz="4" w:space="0"/>
        </w:tcBorders>
      </w:tcPr>
    </w:tblStylePr>
    <w:tblStylePr w:type="seCell">
      <w:tcPr>
        <w:tcBorders>
          <w:top w:val="single" w:color="B391A0" w:themeColor="accent1" w:themeTint="99" w:sz="4" w:space="0"/>
        </w:tcBorders>
      </w:tcPr>
    </w:tblStylePr>
    <w:tblStylePr w:type="swCell">
      <w:tcPr>
        <w:tcBorders>
          <w:top w:val="single" w:color="B391A0" w:themeColor="accent1" w:themeTint="99" w:sz="4" w:space="0"/>
        </w:tcBorders>
      </w:tcPr>
    </w:tblStylePr>
  </w:style>
  <w:style w:type="table" w:customStyle="1" w:styleId="294">
    <w:name w:val="Grid Table 3 Accent 2"/>
    <w:basedOn w:val="106"/>
    <w:uiPriority w:val="48"/>
    <w:pPr>
      <w:spacing w:after="0" w:line="240" w:lineRule="auto"/>
    </w:pPr>
    <w:tblPr>
      <w:tblBorders>
        <w:top w:val="single" w:color="DADADA" w:themeColor="accent2" w:themeTint="99" w:sz="4" w:space="0"/>
        <w:left w:val="single" w:color="DADADA" w:themeColor="accent2" w:themeTint="99" w:sz="4" w:space="0"/>
        <w:bottom w:val="single" w:color="DADADA" w:themeColor="accent2" w:themeTint="99" w:sz="4" w:space="0"/>
        <w:right w:val="single" w:color="DADADA" w:themeColor="accent2" w:themeTint="99" w:sz="4" w:space="0"/>
        <w:insideH w:val="single" w:color="DADADA" w:themeColor="accent2" w:themeTint="99" w:sz="4" w:space="0"/>
        <w:insideV w:val="single" w:color="DADAD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  <w:tblStylePr w:type="neCell">
      <w:tcPr>
        <w:tcBorders>
          <w:bottom w:val="single" w:color="DADADA" w:themeColor="accent2" w:themeTint="99" w:sz="4" w:space="0"/>
        </w:tcBorders>
      </w:tcPr>
    </w:tblStylePr>
    <w:tblStylePr w:type="nwCell">
      <w:tcPr>
        <w:tcBorders>
          <w:bottom w:val="single" w:color="DADADA" w:themeColor="accent2" w:themeTint="99" w:sz="4" w:space="0"/>
        </w:tcBorders>
      </w:tcPr>
    </w:tblStylePr>
    <w:tblStylePr w:type="seCell">
      <w:tcPr>
        <w:tcBorders>
          <w:top w:val="single" w:color="DADADA" w:themeColor="accent2" w:themeTint="99" w:sz="4" w:space="0"/>
        </w:tcBorders>
      </w:tcPr>
    </w:tblStylePr>
    <w:tblStylePr w:type="swCell">
      <w:tcPr>
        <w:tcBorders>
          <w:top w:val="single" w:color="DADADA" w:themeColor="accent2" w:themeTint="99" w:sz="4" w:space="0"/>
        </w:tcBorders>
      </w:tcPr>
    </w:tblStylePr>
  </w:style>
  <w:style w:type="table" w:customStyle="1" w:styleId="295">
    <w:name w:val="Grid Table 3 Accent 3"/>
    <w:basedOn w:val="106"/>
    <w:uiPriority w:val="48"/>
    <w:pPr>
      <w:spacing w:after="0" w:line="240" w:lineRule="auto"/>
    </w:pPr>
    <w:tblPr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  <w:tblStylePr w:type="neCell">
      <w:tcPr>
        <w:tcBorders>
          <w:bottom w:val="single" w:color="FFA262" w:themeColor="accent3" w:themeTint="99" w:sz="4" w:space="0"/>
        </w:tcBorders>
      </w:tcPr>
    </w:tblStylePr>
    <w:tblStylePr w:type="nwCell">
      <w:tcPr>
        <w:tcBorders>
          <w:bottom w:val="single" w:color="FFA262" w:themeColor="accent3" w:themeTint="99" w:sz="4" w:space="0"/>
        </w:tcBorders>
      </w:tcPr>
    </w:tblStylePr>
    <w:tblStylePr w:type="seCell">
      <w:tcPr>
        <w:tcBorders>
          <w:top w:val="single" w:color="FFA262" w:themeColor="accent3" w:themeTint="99" w:sz="4" w:space="0"/>
        </w:tcBorders>
      </w:tcPr>
    </w:tblStylePr>
    <w:tblStylePr w:type="swCell">
      <w:tcPr>
        <w:tcBorders>
          <w:top w:val="single" w:color="FFA262" w:themeColor="accent3" w:themeTint="99" w:sz="4" w:space="0"/>
        </w:tcBorders>
      </w:tcPr>
    </w:tblStylePr>
  </w:style>
  <w:style w:type="table" w:customStyle="1" w:styleId="296">
    <w:name w:val="Grid Table 3 Accent 4"/>
    <w:basedOn w:val="106"/>
    <w:uiPriority w:val="48"/>
    <w:pPr>
      <w:spacing w:after="0" w:line="240" w:lineRule="auto"/>
    </w:pPr>
    <w:tblPr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  <w:tblStylePr w:type="neCell">
      <w:tcPr>
        <w:tcBorders>
          <w:bottom w:val="single" w:color="88CBEE" w:themeColor="accent4" w:themeTint="99" w:sz="4" w:space="0"/>
        </w:tcBorders>
      </w:tcPr>
    </w:tblStylePr>
    <w:tblStylePr w:type="nwCell">
      <w:tcPr>
        <w:tcBorders>
          <w:bottom w:val="single" w:color="88CBEE" w:themeColor="accent4" w:themeTint="99" w:sz="4" w:space="0"/>
        </w:tcBorders>
      </w:tcPr>
    </w:tblStylePr>
    <w:tblStylePr w:type="seCell">
      <w:tcPr>
        <w:tcBorders>
          <w:top w:val="single" w:color="88CBEE" w:themeColor="accent4" w:themeTint="99" w:sz="4" w:space="0"/>
        </w:tcBorders>
      </w:tcPr>
    </w:tblStylePr>
    <w:tblStylePr w:type="swCell">
      <w:tcPr>
        <w:tcBorders>
          <w:top w:val="single" w:color="88CBEE" w:themeColor="accent4" w:themeTint="99" w:sz="4" w:space="0"/>
        </w:tcBorders>
      </w:tcPr>
    </w:tblStylePr>
  </w:style>
  <w:style w:type="table" w:customStyle="1" w:styleId="297">
    <w:name w:val="Grid Table 3 Accent 5"/>
    <w:basedOn w:val="106"/>
    <w:uiPriority w:val="48"/>
    <w:pPr>
      <w:spacing w:after="0" w:line="240" w:lineRule="auto"/>
    </w:pPr>
    <w:tblPr>
      <w:tblBorders>
        <w:top w:val="single" w:color="C4CCD3" w:themeColor="accent5" w:themeTint="99" w:sz="4" w:space="0"/>
        <w:left w:val="single" w:color="C4CCD3" w:themeColor="accent5" w:themeTint="99" w:sz="4" w:space="0"/>
        <w:bottom w:val="single" w:color="C4CCD3" w:themeColor="accent5" w:themeTint="99" w:sz="4" w:space="0"/>
        <w:right w:val="single" w:color="C4CCD3" w:themeColor="accent5" w:themeTint="99" w:sz="4" w:space="0"/>
        <w:insideH w:val="single" w:color="C4CCD3" w:themeColor="accent5" w:themeTint="99" w:sz="4" w:space="0"/>
        <w:insideV w:val="single" w:color="C4CCD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  <w:tblStylePr w:type="neCell">
      <w:tcPr>
        <w:tcBorders>
          <w:bottom w:val="single" w:color="C4CCD3" w:themeColor="accent5" w:themeTint="99" w:sz="4" w:space="0"/>
        </w:tcBorders>
      </w:tcPr>
    </w:tblStylePr>
    <w:tblStylePr w:type="nwCell">
      <w:tcPr>
        <w:tcBorders>
          <w:bottom w:val="single" w:color="C4CCD3" w:themeColor="accent5" w:themeTint="99" w:sz="4" w:space="0"/>
        </w:tcBorders>
      </w:tcPr>
    </w:tblStylePr>
    <w:tblStylePr w:type="seCell">
      <w:tcPr>
        <w:tcBorders>
          <w:top w:val="single" w:color="C4CCD3" w:themeColor="accent5" w:themeTint="99" w:sz="4" w:space="0"/>
        </w:tcBorders>
      </w:tcPr>
    </w:tblStylePr>
    <w:tblStylePr w:type="swCell">
      <w:tcPr>
        <w:tcBorders>
          <w:top w:val="single" w:color="C4CCD3" w:themeColor="accent5" w:themeTint="99" w:sz="4" w:space="0"/>
        </w:tcBorders>
      </w:tcPr>
    </w:tblStylePr>
  </w:style>
  <w:style w:type="table" w:customStyle="1" w:styleId="298">
    <w:name w:val="Grid Table 3 Accent 6"/>
    <w:basedOn w:val="106"/>
    <w:uiPriority w:val="48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Accent 1"/>
    <w:basedOn w:val="106"/>
    <w:uiPriority w:val="49"/>
    <w:pPr>
      <w:spacing w:after="0" w:line="240" w:lineRule="auto"/>
    </w:pPr>
    <w:tblPr>
      <w:tblBorders>
        <w:top w:val="single" w:color="B391A0" w:themeColor="accent1" w:themeTint="99" w:sz="4" w:space="0"/>
        <w:left w:val="single" w:color="B391A0" w:themeColor="accent1" w:themeTint="99" w:sz="4" w:space="0"/>
        <w:bottom w:val="single" w:color="B391A0" w:themeColor="accent1" w:themeTint="99" w:sz="4" w:space="0"/>
        <w:right w:val="single" w:color="B391A0" w:themeColor="accent1" w:themeTint="99" w:sz="4" w:space="0"/>
        <w:insideH w:val="single" w:color="B391A0" w:themeColor="accent1" w:themeTint="99" w:sz="4" w:space="0"/>
        <w:insideV w:val="single" w:color="B391A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01">
    <w:name w:val="Grid Table 4 Accent 2"/>
    <w:basedOn w:val="106"/>
    <w:uiPriority w:val="49"/>
    <w:pPr>
      <w:spacing w:after="0" w:line="240" w:lineRule="auto"/>
    </w:pPr>
    <w:tblPr>
      <w:tblBorders>
        <w:top w:val="single" w:color="DADADA" w:themeColor="accent2" w:themeTint="99" w:sz="4" w:space="0"/>
        <w:left w:val="single" w:color="DADADA" w:themeColor="accent2" w:themeTint="99" w:sz="4" w:space="0"/>
        <w:bottom w:val="single" w:color="DADADA" w:themeColor="accent2" w:themeTint="99" w:sz="4" w:space="0"/>
        <w:right w:val="single" w:color="DADADA" w:themeColor="accent2" w:themeTint="99" w:sz="4" w:space="0"/>
        <w:insideH w:val="single" w:color="DADADA" w:themeColor="accent2" w:themeTint="99" w:sz="4" w:space="0"/>
        <w:insideV w:val="single" w:color="DADAD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02">
    <w:name w:val="Grid Table 4 Accent 3"/>
    <w:basedOn w:val="106"/>
    <w:uiPriority w:val="49"/>
    <w:pPr>
      <w:spacing w:after="0" w:line="240" w:lineRule="auto"/>
    </w:pPr>
    <w:tblPr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03">
    <w:name w:val="Grid Table 4 Accent 4"/>
    <w:basedOn w:val="106"/>
    <w:uiPriority w:val="49"/>
    <w:pPr>
      <w:spacing w:after="0" w:line="240" w:lineRule="auto"/>
    </w:pPr>
    <w:tblPr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04">
    <w:name w:val="Grid Table 4 Accent 5"/>
    <w:basedOn w:val="106"/>
    <w:uiPriority w:val="49"/>
    <w:pPr>
      <w:spacing w:after="0" w:line="240" w:lineRule="auto"/>
    </w:pPr>
    <w:tblPr>
      <w:tblBorders>
        <w:top w:val="single" w:color="C4CCD3" w:themeColor="accent5" w:themeTint="99" w:sz="4" w:space="0"/>
        <w:left w:val="single" w:color="C4CCD3" w:themeColor="accent5" w:themeTint="99" w:sz="4" w:space="0"/>
        <w:bottom w:val="single" w:color="C4CCD3" w:themeColor="accent5" w:themeTint="99" w:sz="4" w:space="0"/>
        <w:right w:val="single" w:color="C4CCD3" w:themeColor="accent5" w:themeTint="99" w:sz="4" w:space="0"/>
        <w:insideH w:val="single" w:color="C4CCD3" w:themeColor="accent5" w:themeTint="99" w:sz="4" w:space="0"/>
        <w:insideV w:val="single" w:color="C4CCD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05">
    <w:name w:val="Grid Table 4 Accent 6"/>
    <w:basedOn w:val="106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Accent 1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AD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cPr>
        <w:shd w:val="clear" w:color="auto" w:fill="CCB5C0" w:themeFill="accent1" w:themeFillTint="66"/>
      </w:tcPr>
    </w:tblStylePr>
    <w:tblStylePr w:type="band1Horz">
      <w:tcPr>
        <w:shd w:val="clear" w:color="auto" w:fill="CCB5C0" w:themeFill="accent1" w:themeFillTint="66"/>
      </w:tcPr>
    </w:tblStylePr>
  </w:style>
  <w:style w:type="table" w:customStyle="1" w:styleId="308">
    <w:name w:val="Grid Table 5 Dark Accent 2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cPr>
        <w:shd w:val="clear" w:color="auto" w:fill="E6E6E6" w:themeFill="accent2" w:themeFillTint="66"/>
      </w:tcPr>
    </w:tblStylePr>
    <w:tblStylePr w:type="band1Horz">
      <w:tcPr>
        <w:shd w:val="clear" w:color="auto" w:fill="E6E6E6" w:themeFill="accent2" w:themeFillTint="66"/>
      </w:tcPr>
    </w:tblStylePr>
  </w:style>
  <w:style w:type="table" w:customStyle="1" w:styleId="309">
    <w:name w:val="Grid Table 5 Dark Accent 3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cPr>
        <w:shd w:val="clear" w:color="auto" w:fill="FFC196" w:themeFill="accent3" w:themeFillTint="66"/>
      </w:tcPr>
    </w:tblStylePr>
    <w:tblStylePr w:type="band1Horz">
      <w:tcPr>
        <w:shd w:val="clear" w:color="auto" w:fill="FFC196" w:themeFill="accent3" w:themeFillTint="66"/>
      </w:tcPr>
    </w:tblStylePr>
  </w:style>
  <w:style w:type="table" w:customStyle="1" w:styleId="310">
    <w:name w:val="Grid Table 5 Dark Accent 4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cPr>
        <w:shd w:val="clear" w:color="auto" w:fill="B0DCF3" w:themeFill="accent4" w:themeFillTint="66"/>
      </w:tcPr>
    </w:tblStylePr>
    <w:tblStylePr w:type="band1Horz">
      <w:tcPr>
        <w:shd w:val="clear" w:color="auto" w:fill="B0DCF3" w:themeFill="accent4" w:themeFillTint="66"/>
      </w:tcPr>
    </w:tblStylePr>
  </w:style>
  <w:style w:type="table" w:customStyle="1" w:styleId="311">
    <w:name w:val="Grid Table 5 Dark Accent 5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cPr>
        <w:shd w:val="clear" w:color="auto" w:fill="D8DCE1" w:themeFill="accent5" w:themeFillTint="66"/>
      </w:tcPr>
    </w:tblStylePr>
    <w:tblStylePr w:type="band1Horz">
      <w:tcPr>
        <w:shd w:val="clear" w:color="auto" w:fill="D8DCE1" w:themeFill="accent5" w:themeFillTint="66"/>
      </w:tcPr>
    </w:tblStylePr>
  </w:style>
  <w:style w:type="table" w:customStyle="1" w:styleId="312">
    <w:name w:val="Grid Table 5 Dark Accent 6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Accent 1"/>
    <w:basedOn w:val="106"/>
    <w:uiPriority w:val="51"/>
    <w:pPr>
      <w:spacing w:after="0" w:line="240" w:lineRule="auto"/>
    </w:pPr>
    <w:rPr>
      <w:color w:val="5A3E4A" w:themeColor="accent1" w:themeShade="BF"/>
    </w:rPr>
    <w:tblPr>
      <w:tblBorders>
        <w:top w:val="single" w:color="B391A0" w:themeColor="accent1" w:themeTint="99" w:sz="4" w:space="0"/>
        <w:left w:val="single" w:color="B391A0" w:themeColor="accent1" w:themeTint="99" w:sz="4" w:space="0"/>
        <w:bottom w:val="single" w:color="B391A0" w:themeColor="accent1" w:themeTint="99" w:sz="4" w:space="0"/>
        <w:right w:val="single" w:color="B391A0" w:themeColor="accent1" w:themeTint="99" w:sz="4" w:space="0"/>
        <w:insideH w:val="single" w:color="B391A0" w:themeColor="accent1" w:themeTint="99" w:sz="4" w:space="0"/>
        <w:insideV w:val="single" w:color="B391A0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391A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15">
    <w:name w:val="Grid Table 6 Colorful Accent 2"/>
    <w:basedOn w:val="106"/>
    <w:uiPriority w:val="51"/>
    <w:pPr>
      <w:spacing w:after="0" w:line="240" w:lineRule="auto"/>
    </w:pPr>
    <w:rPr>
      <w:color w:val="929292" w:themeColor="accent2" w:themeShade="BF"/>
    </w:rPr>
    <w:tblPr>
      <w:tblBorders>
        <w:top w:val="single" w:color="DADADA" w:themeColor="accent2" w:themeTint="99" w:sz="4" w:space="0"/>
        <w:left w:val="single" w:color="DADADA" w:themeColor="accent2" w:themeTint="99" w:sz="4" w:space="0"/>
        <w:bottom w:val="single" w:color="DADADA" w:themeColor="accent2" w:themeTint="99" w:sz="4" w:space="0"/>
        <w:right w:val="single" w:color="DADADA" w:themeColor="accent2" w:themeTint="99" w:sz="4" w:space="0"/>
        <w:insideH w:val="single" w:color="DADADA" w:themeColor="accent2" w:themeTint="99" w:sz="4" w:space="0"/>
        <w:insideV w:val="single" w:color="DADADA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ADAD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ADAD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16">
    <w:name w:val="Grid Table 6 Colorful Accent 3"/>
    <w:basedOn w:val="106"/>
    <w:uiPriority w:val="51"/>
    <w:pPr>
      <w:spacing w:after="0" w:line="240" w:lineRule="auto"/>
    </w:pPr>
    <w:rPr>
      <w:color w:val="BB4D00" w:themeColor="accent3" w:themeShade="BF"/>
    </w:rPr>
    <w:tblPr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17">
    <w:name w:val="Grid Table 6 Colorful Accent 4"/>
    <w:basedOn w:val="106"/>
    <w:uiPriority w:val="51"/>
    <w:pPr>
      <w:spacing w:after="0" w:line="240" w:lineRule="auto"/>
    </w:pPr>
    <w:rPr>
      <w:color w:val="1B84BB" w:themeColor="accent4" w:themeShade="BF"/>
    </w:rPr>
    <w:tblPr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18">
    <w:name w:val="Grid Table 6 Colorful Accent 5"/>
    <w:basedOn w:val="106"/>
    <w:uiPriority w:val="51"/>
    <w:pPr>
      <w:spacing w:after="0" w:line="240" w:lineRule="auto"/>
    </w:pPr>
    <w:rPr>
      <w:color w:val="6E8092" w:themeColor="accent5" w:themeShade="BF"/>
    </w:rPr>
    <w:tblPr>
      <w:tblBorders>
        <w:top w:val="single" w:color="C4CCD3" w:themeColor="accent5" w:themeTint="99" w:sz="4" w:space="0"/>
        <w:left w:val="single" w:color="C4CCD3" w:themeColor="accent5" w:themeTint="99" w:sz="4" w:space="0"/>
        <w:bottom w:val="single" w:color="C4CCD3" w:themeColor="accent5" w:themeTint="99" w:sz="4" w:space="0"/>
        <w:right w:val="single" w:color="C4CCD3" w:themeColor="accent5" w:themeTint="99" w:sz="4" w:space="0"/>
        <w:insideH w:val="single" w:color="C4CCD3" w:themeColor="accent5" w:themeTint="99" w:sz="4" w:space="0"/>
        <w:insideV w:val="single" w:color="C4CCD3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19">
    <w:name w:val="Grid Table 6 Colorful Accent 6"/>
    <w:basedOn w:val="106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Accent 1"/>
    <w:basedOn w:val="106"/>
    <w:uiPriority w:val="52"/>
    <w:pPr>
      <w:spacing w:after="0" w:line="240" w:lineRule="auto"/>
    </w:pPr>
    <w:rPr>
      <w:color w:val="5A3E4A" w:themeColor="accent1" w:themeShade="BF"/>
    </w:rPr>
    <w:tblPr>
      <w:tblBorders>
        <w:top w:val="single" w:color="B391A0" w:themeColor="accent1" w:themeTint="99" w:sz="4" w:space="0"/>
        <w:left w:val="single" w:color="B391A0" w:themeColor="accent1" w:themeTint="99" w:sz="4" w:space="0"/>
        <w:bottom w:val="single" w:color="B391A0" w:themeColor="accent1" w:themeTint="99" w:sz="4" w:space="0"/>
        <w:right w:val="single" w:color="B391A0" w:themeColor="accent1" w:themeTint="99" w:sz="4" w:space="0"/>
        <w:insideH w:val="single" w:color="B391A0" w:themeColor="accent1" w:themeTint="99" w:sz="4" w:space="0"/>
        <w:insideV w:val="single" w:color="B391A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  <w:tblStylePr w:type="neCell">
      <w:tcPr>
        <w:tcBorders>
          <w:bottom w:val="single" w:color="B391A0" w:themeColor="accent1" w:themeTint="99" w:sz="4" w:space="0"/>
        </w:tcBorders>
      </w:tcPr>
    </w:tblStylePr>
    <w:tblStylePr w:type="nwCell">
      <w:tcPr>
        <w:tcBorders>
          <w:bottom w:val="single" w:color="B391A0" w:themeColor="accent1" w:themeTint="99" w:sz="4" w:space="0"/>
        </w:tcBorders>
      </w:tcPr>
    </w:tblStylePr>
    <w:tblStylePr w:type="seCell">
      <w:tcPr>
        <w:tcBorders>
          <w:top w:val="single" w:color="B391A0" w:themeColor="accent1" w:themeTint="99" w:sz="4" w:space="0"/>
        </w:tcBorders>
      </w:tcPr>
    </w:tblStylePr>
    <w:tblStylePr w:type="swCell">
      <w:tcPr>
        <w:tcBorders>
          <w:top w:val="single" w:color="B391A0" w:themeColor="accent1" w:themeTint="99" w:sz="4" w:space="0"/>
        </w:tcBorders>
      </w:tcPr>
    </w:tblStylePr>
  </w:style>
  <w:style w:type="table" w:customStyle="1" w:styleId="322">
    <w:name w:val="Grid Table 7 Colorful Accent 2"/>
    <w:basedOn w:val="106"/>
    <w:uiPriority w:val="52"/>
    <w:pPr>
      <w:spacing w:after="0" w:line="240" w:lineRule="auto"/>
    </w:pPr>
    <w:rPr>
      <w:color w:val="929292" w:themeColor="accent2" w:themeShade="BF"/>
    </w:rPr>
    <w:tblPr>
      <w:tblBorders>
        <w:top w:val="single" w:color="DADADA" w:themeColor="accent2" w:themeTint="99" w:sz="4" w:space="0"/>
        <w:left w:val="single" w:color="DADADA" w:themeColor="accent2" w:themeTint="99" w:sz="4" w:space="0"/>
        <w:bottom w:val="single" w:color="DADADA" w:themeColor="accent2" w:themeTint="99" w:sz="4" w:space="0"/>
        <w:right w:val="single" w:color="DADADA" w:themeColor="accent2" w:themeTint="99" w:sz="4" w:space="0"/>
        <w:insideH w:val="single" w:color="DADADA" w:themeColor="accent2" w:themeTint="99" w:sz="4" w:space="0"/>
        <w:insideV w:val="single" w:color="DADAD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  <w:tblStylePr w:type="neCell">
      <w:tcPr>
        <w:tcBorders>
          <w:bottom w:val="single" w:color="DADADA" w:themeColor="accent2" w:themeTint="99" w:sz="4" w:space="0"/>
        </w:tcBorders>
      </w:tcPr>
    </w:tblStylePr>
    <w:tblStylePr w:type="nwCell">
      <w:tcPr>
        <w:tcBorders>
          <w:bottom w:val="single" w:color="DADADA" w:themeColor="accent2" w:themeTint="99" w:sz="4" w:space="0"/>
        </w:tcBorders>
      </w:tcPr>
    </w:tblStylePr>
    <w:tblStylePr w:type="seCell">
      <w:tcPr>
        <w:tcBorders>
          <w:top w:val="single" w:color="DADADA" w:themeColor="accent2" w:themeTint="99" w:sz="4" w:space="0"/>
        </w:tcBorders>
      </w:tcPr>
    </w:tblStylePr>
    <w:tblStylePr w:type="swCell">
      <w:tcPr>
        <w:tcBorders>
          <w:top w:val="single" w:color="DADADA" w:themeColor="accent2" w:themeTint="99" w:sz="4" w:space="0"/>
        </w:tcBorders>
      </w:tcPr>
    </w:tblStylePr>
  </w:style>
  <w:style w:type="table" w:customStyle="1" w:styleId="323">
    <w:name w:val="Grid Table 7 Colorful Accent 3"/>
    <w:basedOn w:val="106"/>
    <w:uiPriority w:val="52"/>
    <w:pPr>
      <w:spacing w:after="0" w:line="240" w:lineRule="auto"/>
    </w:pPr>
    <w:rPr>
      <w:color w:val="BB4D00" w:themeColor="accent3" w:themeShade="BF"/>
    </w:rPr>
    <w:tblPr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  <w:tblStylePr w:type="neCell">
      <w:tcPr>
        <w:tcBorders>
          <w:bottom w:val="single" w:color="FFA262" w:themeColor="accent3" w:themeTint="99" w:sz="4" w:space="0"/>
        </w:tcBorders>
      </w:tcPr>
    </w:tblStylePr>
    <w:tblStylePr w:type="nwCell">
      <w:tcPr>
        <w:tcBorders>
          <w:bottom w:val="single" w:color="FFA262" w:themeColor="accent3" w:themeTint="99" w:sz="4" w:space="0"/>
        </w:tcBorders>
      </w:tcPr>
    </w:tblStylePr>
    <w:tblStylePr w:type="seCell">
      <w:tcPr>
        <w:tcBorders>
          <w:top w:val="single" w:color="FFA262" w:themeColor="accent3" w:themeTint="99" w:sz="4" w:space="0"/>
        </w:tcBorders>
      </w:tcPr>
    </w:tblStylePr>
    <w:tblStylePr w:type="swCell">
      <w:tcPr>
        <w:tcBorders>
          <w:top w:val="single" w:color="FFA262" w:themeColor="accent3" w:themeTint="99" w:sz="4" w:space="0"/>
        </w:tcBorders>
      </w:tcPr>
    </w:tblStylePr>
  </w:style>
  <w:style w:type="table" w:customStyle="1" w:styleId="324">
    <w:name w:val="Grid Table 7 Colorful Accent 4"/>
    <w:basedOn w:val="106"/>
    <w:uiPriority w:val="52"/>
    <w:pPr>
      <w:spacing w:after="0" w:line="240" w:lineRule="auto"/>
    </w:pPr>
    <w:rPr>
      <w:color w:val="1B84BB" w:themeColor="accent4" w:themeShade="BF"/>
    </w:rPr>
    <w:tblPr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  <w:tblStylePr w:type="neCell">
      <w:tcPr>
        <w:tcBorders>
          <w:bottom w:val="single" w:color="88CBEE" w:themeColor="accent4" w:themeTint="99" w:sz="4" w:space="0"/>
        </w:tcBorders>
      </w:tcPr>
    </w:tblStylePr>
    <w:tblStylePr w:type="nwCell">
      <w:tcPr>
        <w:tcBorders>
          <w:bottom w:val="single" w:color="88CBEE" w:themeColor="accent4" w:themeTint="99" w:sz="4" w:space="0"/>
        </w:tcBorders>
      </w:tcPr>
    </w:tblStylePr>
    <w:tblStylePr w:type="seCell">
      <w:tcPr>
        <w:tcBorders>
          <w:top w:val="single" w:color="88CBEE" w:themeColor="accent4" w:themeTint="99" w:sz="4" w:space="0"/>
        </w:tcBorders>
      </w:tcPr>
    </w:tblStylePr>
    <w:tblStylePr w:type="swCell">
      <w:tcPr>
        <w:tcBorders>
          <w:top w:val="single" w:color="88CBEE" w:themeColor="accent4" w:themeTint="99" w:sz="4" w:space="0"/>
        </w:tcBorders>
      </w:tcPr>
    </w:tblStylePr>
  </w:style>
  <w:style w:type="table" w:customStyle="1" w:styleId="325">
    <w:name w:val="Grid Table 7 Colorful Accent 5"/>
    <w:basedOn w:val="106"/>
    <w:uiPriority w:val="52"/>
    <w:pPr>
      <w:spacing w:after="0" w:line="240" w:lineRule="auto"/>
    </w:pPr>
    <w:rPr>
      <w:color w:val="6E8092" w:themeColor="accent5" w:themeShade="BF"/>
    </w:rPr>
    <w:tblPr>
      <w:tblBorders>
        <w:top w:val="single" w:color="C4CCD3" w:themeColor="accent5" w:themeTint="99" w:sz="4" w:space="0"/>
        <w:left w:val="single" w:color="C4CCD3" w:themeColor="accent5" w:themeTint="99" w:sz="4" w:space="0"/>
        <w:bottom w:val="single" w:color="C4CCD3" w:themeColor="accent5" w:themeTint="99" w:sz="4" w:space="0"/>
        <w:right w:val="single" w:color="C4CCD3" w:themeColor="accent5" w:themeTint="99" w:sz="4" w:space="0"/>
        <w:insideH w:val="single" w:color="C4CCD3" w:themeColor="accent5" w:themeTint="99" w:sz="4" w:space="0"/>
        <w:insideV w:val="single" w:color="C4CCD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  <w:tblStylePr w:type="neCell">
      <w:tcPr>
        <w:tcBorders>
          <w:bottom w:val="single" w:color="C4CCD3" w:themeColor="accent5" w:themeTint="99" w:sz="4" w:space="0"/>
        </w:tcBorders>
      </w:tcPr>
    </w:tblStylePr>
    <w:tblStylePr w:type="nwCell">
      <w:tcPr>
        <w:tcBorders>
          <w:bottom w:val="single" w:color="C4CCD3" w:themeColor="accent5" w:themeTint="99" w:sz="4" w:space="0"/>
        </w:tcBorders>
      </w:tcPr>
    </w:tblStylePr>
    <w:tblStylePr w:type="seCell">
      <w:tcPr>
        <w:tcBorders>
          <w:top w:val="single" w:color="C4CCD3" w:themeColor="accent5" w:themeTint="99" w:sz="4" w:space="0"/>
        </w:tcBorders>
      </w:tcPr>
    </w:tblStylePr>
    <w:tblStylePr w:type="swCell">
      <w:tcPr>
        <w:tcBorders>
          <w:top w:val="single" w:color="C4CCD3" w:themeColor="accent5" w:themeTint="99" w:sz="4" w:space="0"/>
        </w:tcBorders>
      </w:tcPr>
    </w:tblStylePr>
  </w:style>
  <w:style w:type="table" w:customStyle="1" w:styleId="326">
    <w:name w:val="Grid Table 7 Colorful Accent 6"/>
    <w:basedOn w:val="106"/>
    <w:uiPriority w:val="52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eading 5 Char"/>
    <w:basedOn w:val="88"/>
    <w:link w:val="6"/>
    <w:semiHidden/>
    <w:uiPriority w:val="9"/>
    <w:rPr>
      <w:rFonts w:asciiTheme="majorHAnsi" w:hAnsiTheme="majorHAnsi" w:eastAsiaTheme="majorEastAsia" w:cstheme="majorBidi"/>
      <w:color w:val="5A3E4A" w:themeColor="accent1" w:themeShade="BF"/>
    </w:rPr>
  </w:style>
  <w:style w:type="character" w:customStyle="1" w:styleId="328">
    <w:name w:val="Heading 6 Char"/>
    <w:basedOn w:val="88"/>
    <w:link w:val="7"/>
    <w:semiHidden/>
    <w:uiPriority w:val="9"/>
    <w:rPr>
      <w:rFonts w:asciiTheme="majorHAnsi" w:hAnsiTheme="majorHAnsi" w:eastAsiaTheme="majorEastAsia" w:cstheme="majorBidi"/>
      <w:b/>
      <w:color w:val="3C2932" w:themeColor="accent1" w:themeShade="80"/>
    </w:rPr>
  </w:style>
  <w:style w:type="character" w:customStyle="1" w:styleId="329">
    <w:name w:val="Heading 7 Char"/>
    <w:basedOn w:val="88"/>
    <w:link w:val="8"/>
    <w:semiHidden/>
    <w:uiPriority w:val="9"/>
    <w:rPr>
      <w:rFonts w:asciiTheme="majorHAnsi" w:hAnsiTheme="majorHAnsi" w:eastAsiaTheme="majorEastAsia" w:cstheme="majorBidi"/>
      <w:i/>
      <w:iCs/>
      <w:color w:val="5A3E4A" w:themeColor="accent1" w:themeShade="BF"/>
    </w:rPr>
  </w:style>
  <w:style w:type="character" w:customStyle="1" w:styleId="330">
    <w:name w:val="Heading 8 Char"/>
    <w:basedOn w:val="88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88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88"/>
    <w:link w:val="34"/>
    <w:semiHidden/>
    <w:uiPriority w:val="99"/>
    <w:rPr>
      <w:i/>
      <w:iCs/>
    </w:rPr>
  </w:style>
  <w:style w:type="character" w:customStyle="1" w:styleId="333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character" w:customStyle="1" w:styleId="334">
    <w:name w:val="Intense Emphasis"/>
    <w:basedOn w:val="88"/>
    <w:semiHidden/>
    <w:unhideWhenUsed/>
    <w:qFormat/>
    <w:uiPriority w:val="21"/>
    <w:rPr>
      <w:i/>
      <w:iCs/>
      <w:color w:val="785263" w:themeColor="accent1"/>
      <w14:textFill>
        <w14:solidFill>
          <w14:schemeClr w14:val="accent1"/>
        </w14:solidFill>
      </w14:textFill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  <w14:textFill>
        <w14:solidFill>
          <w14:schemeClr w14:val="accent1"/>
        </w14:solidFill>
      </w14:textFill>
    </w:rPr>
  </w:style>
  <w:style w:type="character" w:customStyle="1" w:styleId="336">
    <w:name w:val="Intense Quote Char"/>
    <w:basedOn w:val="88"/>
    <w:link w:val="335"/>
    <w:semiHidden/>
    <w:uiPriority w:val="30"/>
    <w:rPr>
      <w:i/>
      <w:iCs/>
      <w:color w:val="785263" w:themeColor="accent1"/>
      <w14:textFill>
        <w14:solidFill>
          <w14:schemeClr w14:val="accent1"/>
        </w14:solidFill>
      </w14:textFill>
    </w:rPr>
  </w:style>
  <w:style w:type="character" w:customStyle="1" w:styleId="337">
    <w:name w:val="Intense Reference"/>
    <w:basedOn w:val="88"/>
    <w:semiHidden/>
    <w:unhideWhenUsed/>
    <w:qFormat/>
    <w:uiPriority w:val="32"/>
    <w:rPr>
      <w:b/>
      <w:bCs/>
      <w:smallCaps/>
      <w:color w:val="785263" w:themeColor="accent1"/>
      <w:spacing w:val="5"/>
      <w14:textFill>
        <w14:solidFill>
          <w14:schemeClr w14:val="accent1"/>
        </w14:solidFill>
      </w14:textFill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391A0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3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41">
    <w:name w:val="List Table 1 Light Accent 2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ADADA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ADAD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42">
    <w:name w:val="List Table 1 Light Accent 3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43">
    <w:name w:val="List Table 1 Light Accent 4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44">
    <w:name w:val="List Table 1 Light Accent 5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4CCD3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45">
    <w:name w:val="List Table 1 Light Accent 6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6">
    <w:name w:val="List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06"/>
    <w:uiPriority w:val="47"/>
    <w:pPr>
      <w:spacing w:after="0" w:line="240" w:lineRule="auto"/>
    </w:pPr>
    <w:tblPr>
      <w:tblBorders>
        <w:top w:val="single" w:color="B391A0" w:themeColor="accent1" w:themeTint="99" w:sz="4" w:space="0"/>
        <w:bottom w:val="single" w:color="B391A0" w:themeColor="accent1" w:themeTint="99" w:sz="4" w:space="0"/>
        <w:insideH w:val="single" w:color="B3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48">
    <w:name w:val="List Table 2 Accent 2"/>
    <w:basedOn w:val="106"/>
    <w:uiPriority w:val="47"/>
    <w:pPr>
      <w:spacing w:after="0" w:line="240" w:lineRule="auto"/>
    </w:pPr>
    <w:tblPr>
      <w:tblBorders>
        <w:top w:val="single" w:color="DADADA" w:themeColor="accent2" w:themeTint="99" w:sz="4" w:space="0"/>
        <w:bottom w:val="single" w:color="DADADA" w:themeColor="accent2" w:themeTint="99" w:sz="4" w:space="0"/>
        <w:insideH w:val="single" w:color="DADAD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49">
    <w:name w:val="List Table 2 Accent 3"/>
    <w:basedOn w:val="106"/>
    <w:uiPriority w:val="47"/>
    <w:pPr>
      <w:spacing w:after="0" w:line="240" w:lineRule="auto"/>
    </w:pPr>
    <w:tblPr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50">
    <w:name w:val="List Table 2 Accent 4"/>
    <w:basedOn w:val="106"/>
    <w:uiPriority w:val="47"/>
    <w:pPr>
      <w:spacing w:after="0" w:line="240" w:lineRule="auto"/>
    </w:pPr>
    <w:tblPr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51">
    <w:name w:val="List Table 2 Accent 5"/>
    <w:basedOn w:val="106"/>
    <w:uiPriority w:val="47"/>
    <w:pPr>
      <w:spacing w:after="0" w:line="240" w:lineRule="auto"/>
    </w:pPr>
    <w:tblPr>
      <w:tblBorders>
        <w:top w:val="single" w:color="C4CCD3" w:themeColor="accent5" w:themeTint="99" w:sz="4" w:space="0"/>
        <w:bottom w:val="single" w:color="C4CCD3" w:themeColor="accent5" w:themeTint="99" w:sz="4" w:space="0"/>
        <w:insideH w:val="single" w:color="C4CC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52">
    <w:name w:val="List Table 2 Accent 6"/>
    <w:basedOn w:val="106"/>
    <w:uiPriority w:val="47"/>
    <w:pPr>
      <w:spacing w:after="0" w:line="240" w:lineRule="auto"/>
    </w:pPr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53">
    <w:name w:val="List Table 3"/>
    <w:basedOn w:val="106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06"/>
    <w:uiPriority w:val="48"/>
    <w:pPr>
      <w:spacing w:after="0" w:line="240" w:lineRule="auto"/>
    </w:pPr>
    <w:tblPr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85263" w:themeFill="accent1"/>
      </w:tcPr>
    </w:tblStylePr>
    <w:tblStylePr w:type="lastRow">
      <w:rPr>
        <w:b/>
        <w:bCs/>
      </w:rPr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85263" w:themeColor="accent1" w:sz="4" w:space="0"/>
          <w:left w:val="nil"/>
        </w:tcBorders>
      </w:tcPr>
    </w:tblStylePr>
    <w:tblStylePr w:type="swCell">
      <w:tcPr>
        <w:tcBorders>
          <w:top w:val="double" w:color="785263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06"/>
    <w:uiPriority w:val="48"/>
    <w:pPr>
      <w:spacing w:after="0" w:line="240" w:lineRule="auto"/>
    </w:pPr>
    <w:tblPr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3C3C3" w:themeFill="accent2"/>
      </w:tcPr>
    </w:tblStylePr>
    <w:tblStylePr w:type="lastRow">
      <w:rPr>
        <w:b/>
        <w:bCs/>
      </w:rPr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3C3C3" w:themeColor="accent2" w:sz="4" w:space="0"/>
          <w:left w:val="nil"/>
        </w:tcBorders>
      </w:tcPr>
    </w:tblStylePr>
    <w:tblStylePr w:type="swCell">
      <w:tcPr>
        <w:tcBorders>
          <w:top w:val="double" w:color="C3C3C3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06"/>
    <w:uiPriority w:val="48"/>
    <w:pPr>
      <w:spacing w:after="0" w:line="240" w:lineRule="auto"/>
    </w:pPr>
    <w:tblPr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96600" w:themeFill="accent3"/>
      </w:tcPr>
    </w:tblStylePr>
    <w:tblStylePr w:type="lastRow">
      <w:rPr>
        <w:b/>
        <w:bCs/>
      </w:rPr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96600" w:themeColor="accent3" w:sz="4" w:space="0"/>
          <w:left w:val="nil"/>
        </w:tcBorders>
      </w:tcPr>
    </w:tblStylePr>
    <w:tblStylePr w:type="swCell">
      <w:tcPr>
        <w:tcBorders>
          <w:top w:val="double" w:color="F96600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06"/>
    <w:uiPriority w:val="48"/>
    <w:pPr>
      <w:spacing w:after="0" w:line="240" w:lineRule="auto"/>
    </w:pPr>
    <w:tblPr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4"/>
      </w:tcPr>
    </w:tblStylePr>
    <w:tblStylePr w:type="lastRow">
      <w:rPr>
        <w:b/>
        <w:bCs/>
      </w:rPr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4" w:sz="4" w:space="0"/>
          <w:left w:val="nil"/>
        </w:tcBorders>
      </w:tcPr>
    </w:tblStylePr>
    <w:tblStylePr w:type="swCell">
      <w:tcPr>
        <w:tcBorders>
          <w:top w:val="double" w:color="3AA9E3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06"/>
    <w:uiPriority w:val="48"/>
    <w:pPr>
      <w:spacing w:after="0" w:line="240" w:lineRule="auto"/>
    </w:pPr>
    <w:tblPr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5"/>
      </w:tcPr>
    </w:tblStylePr>
    <w:tblStylePr w:type="lastRow">
      <w:rPr>
        <w:b/>
        <w:bCs/>
      </w:rPr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5" w:sz="4" w:space="0"/>
          <w:left w:val="nil"/>
        </w:tcBorders>
      </w:tcPr>
    </w:tblStylePr>
    <w:tblStylePr w:type="swCell">
      <w:tcPr>
        <w:tcBorders>
          <w:top w:val="double" w:color="9EAAB6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06"/>
    <w:uiPriority w:val="48"/>
    <w:pPr>
      <w:spacing w:after="0" w:line="240" w:lineRule="auto"/>
    </w:pPr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60">
    <w:name w:val="List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06"/>
    <w:uiPriority w:val="49"/>
    <w:pPr>
      <w:spacing w:after="0" w:line="240" w:lineRule="auto"/>
    </w:pPr>
    <w:tblPr>
      <w:tblBorders>
        <w:top w:val="single" w:color="B391A0" w:themeColor="accent1" w:themeTint="99" w:sz="4" w:space="0"/>
        <w:left w:val="single" w:color="B391A0" w:themeColor="accent1" w:themeTint="99" w:sz="4" w:space="0"/>
        <w:bottom w:val="single" w:color="B391A0" w:themeColor="accent1" w:themeTint="99" w:sz="4" w:space="0"/>
        <w:right w:val="single" w:color="B391A0" w:themeColor="accent1" w:themeTint="99" w:sz="4" w:space="0"/>
        <w:insideH w:val="single" w:color="B391A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cPr>
        <w:tcBorders>
          <w:top w:val="double" w:color="B3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62">
    <w:name w:val="List Table 4 Accent 2"/>
    <w:basedOn w:val="106"/>
    <w:uiPriority w:val="49"/>
    <w:pPr>
      <w:spacing w:after="0" w:line="240" w:lineRule="auto"/>
    </w:pPr>
    <w:tblPr>
      <w:tblBorders>
        <w:top w:val="single" w:color="DADADA" w:themeColor="accent2" w:themeTint="99" w:sz="4" w:space="0"/>
        <w:left w:val="single" w:color="DADADA" w:themeColor="accent2" w:themeTint="99" w:sz="4" w:space="0"/>
        <w:bottom w:val="single" w:color="DADADA" w:themeColor="accent2" w:themeTint="99" w:sz="4" w:space="0"/>
        <w:right w:val="single" w:color="DADADA" w:themeColor="accent2" w:themeTint="99" w:sz="4" w:space="0"/>
        <w:insideH w:val="single" w:color="DADAD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cPr>
        <w:tcBorders>
          <w:top w:val="double" w:color="DADAD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63">
    <w:name w:val="List Table 4 Accent 3"/>
    <w:basedOn w:val="106"/>
    <w:uiPriority w:val="49"/>
    <w:pPr>
      <w:spacing w:after="0" w:line="240" w:lineRule="auto"/>
    </w:pPr>
    <w:tblPr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64">
    <w:name w:val="List Table 4 Accent 4"/>
    <w:basedOn w:val="106"/>
    <w:uiPriority w:val="49"/>
    <w:pPr>
      <w:spacing w:after="0" w:line="240" w:lineRule="auto"/>
    </w:pPr>
    <w:tblPr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65">
    <w:name w:val="List Table 4 Accent 5"/>
    <w:basedOn w:val="106"/>
    <w:uiPriority w:val="49"/>
    <w:pPr>
      <w:spacing w:after="0" w:line="240" w:lineRule="auto"/>
    </w:pPr>
    <w:tblPr>
      <w:tblBorders>
        <w:top w:val="single" w:color="C4CCD3" w:themeColor="accent5" w:themeTint="99" w:sz="4" w:space="0"/>
        <w:left w:val="single" w:color="C4CCD3" w:themeColor="accent5" w:themeTint="99" w:sz="4" w:space="0"/>
        <w:bottom w:val="single" w:color="C4CCD3" w:themeColor="accent5" w:themeTint="99" w:sz="4" w:space="0"/>
        <w:right w:val="single" w:color="C4CCD3" w:themeColor="accent5" w:themeTint="99" w:sz="4" w:space="0"/>
        <w:insideH w:val="single" w:color="C4CCD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cPr>
        <w:tcBorders>
          <w:top w:val="double" w:color="C4CC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66">
    <w:name w:val="List Table 4 Accent 6"/>
    <w:basedOn w:val="106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7">
    <w:name w:val="List Table 5 Dark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06"/>
    <w:uiPriority w:val="51"/>
    <w:pPr>
      <w:spacing w:after="0" w:line="240" w:lineRule="auto"/>
    </w:pPr>
    <w:rPr>
      <w:color w:val="5A3E4A" w:themeColor="accent1" w:themeShade="BF"/>
    </w:rPr>
    <w:tblPr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</w:style>
  <w:style w:type="table" w:customStyle="1" w:styleId="376">
    <w:name w:val="List Table 6 Colorful Accent 2"/>
    <w:basedOn w:val="106"/>
    <w:uiPriority w:val="51"/>
    <w:pPr>
      <w:spacing w:after="0" w:line="240" w:lineRule="auto"/>
    </w:pPr>
    <w:rPr>
      <w:color w:val="929292" w:themeColor="accent2" w:themeShade="BF"/>
    </w:rPr>
    <w:tblPr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</w:style>
  <w:style w:type="table" w:customStyle="1" w:styleId="377">
    <w:name w:val="List Table 6 Colorful Accent 3"/>
    <w:basedOn w:val="106"/>
    <w:uiPriority w:val="51"/>
    <w:pPr>
      <w:spacing w:after="0" w:line="240" w:lineRule="auto"/>
    </w:pPr>
    <w:rPr>
      <w:color w:val="BB4D00" w:themeColor="accent3" w:themeShade="BF"/>
    </w:rPr>
    <w:tblPr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</w:style>
  <w:style w:type="table" w:customStyle="1" w:styleId="378">
    <w:name w:val="List Table 6 Colorful Accent 4"/>
    <w:basedOn w:val="106"/>
    <w:uiPriority w:val="51"/>
    <w:pPr>
      <w:spacing w:after="0" w:line="240" w:lineRule="auto"/>
    </w:pPr>
    <w:rPr>
      <w:color w:val="1B84BB" w:themeColor="accent4" w:themeShade="BF"/>
    </w:rPr>
    <w:tblPr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</w:style>
  <w:style w:type="table" w:customStyle="1" w:styleId="379">
    <w:name w:val="List Table 6 Colorful Accent 5"/>
    <w:basedOn w:val="106"/>
    <w:uiPriority w:val="51"/>
    <w:pPr>
      <w:spacing w:after="0" w:line="240" w:lineRule="auto"/>
    </w:pPr>
    <w:rPr>
      <w:color w:val="6E8092" w:themeColor="accent5" w:themeShade="BF"/>
    </w:rPr>
    <w:tblPr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</w:style>
  <w:style w:type="table" w:customStyle="1" w:styleId="380">
    <w:name w:val="List Table 6 Colorful Accent 6"/>
    <w:basedOn w:val="106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81">
    <w:name w:val="List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06"/>
    <w:uiPriority w:val="52"/>
    <w:pPr>
      <w:spacing w:after="0" w:line="240" w:lineRule="auto"/>
    </w:pPr>
    <w:rPr>
      <w:color w:val="5A3E4A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ADF" w:themeFill="accent1" w:themeFillTint="33"/>
      </w:tcPr>
    </w:tblStylePr>
    <w:tblStylePr w:type="band1Horz">
      <w:tcPr>
        <w:shd w:val="clear" w:color="auto" w:fill="E5DAD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06"/>
    <w:uiPriority w:val="52"/>
    <w:pPr>
      <w:spacing w:after="0" w:line="240" w:lineRule="auto"/>
    </w:pPr>
    <w:rPr>
      <w:color w:val="929292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2F2" w:themeFill="accent2" w:themeFillTint="33"/>
      </w:tcPr>
    </w:tblStylePr>
    <w:tblStylePr w:type="band1Horz">
      <w:tcPr>
        <w:shd w:val="clear" w:color="auto" w:fill="F2F2F2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06"/>
    <w:uiPriority w:val="52"/>
    <w:pPr>
      <w:spacing w:after="0" w:line="240" w:lineRule="auto"/>
    </w:pPr>
    <w:rPr>
      <w:color w:val="BB4D00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0CA" w:themeFill="accent3" w:themeFillTint="33"/>
      </w:tcPr>
    </w:tblStylePr>
    <w:tblStylePr w:type="band1Horz">
      <w:tcPr>
        <w:shd w:val="clear" w:color="auto" w:fill="FFE0CA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06"/>
    <w:uiPriority w:val="52"/>
    <w:pPr>
      <w:spacing w:after="0" w:line="240" w:lineRule="auto"/>
    </w:pPr>
    <w:rPr>
      <w:color w:val="1B84B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4" w:themeFillTint="33"/>
      </w:tcPr>
    </w:tblStylePr>
    <w:tblStylePr w:type="band1Horz">
      <w:tcPr>
        <w:shd w:val="clear" w:color="auto" w:fill="D7ED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06"/>
    <w:uiPriority w:val="52"/>
    <w:pPr>
      <w:spacing w:after="0" w:line="240" w:lineRule="auto"/>
    </w:pPr>
    <w:rPr>
      <w:color w:val="6E80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5" w:themeFillTint="33"/>
      </w:tcPr>
    </w:tblStylePr>
    <w:tblStylePr w:type="band1Horz">
      <w:tcPr>
        <w:shd w:val="clear" w:color="auto" w:fill="EBEDF0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06"/>
    <w:uiPriority w:val="52"/>
    <w:pPr>
      <w:spacing w:after="0" w:line="240" w:lineRule="auto"/>
    </w:pPr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89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390">
    <w:name w:val="Note Heading Char"/>
    <w:basedOn w:val="88"/>
    <w:link w:val="70"/>
    <w:semiHidden/>
    <w:uiPriority w:val="99"/>
  </w:style>
  <w:style w:type="character" w:styleId="391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2">
    <w:name w:val="Plain Table 1"/>
    <w:basedOn w:val="10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06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06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06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06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character" w:customStyle="1" w:styleId="398">
    <w:name w:val="Salutation Char"/>
    <w:basedOn w:val="88"/>
    <w:link w:val="72"/>
    <w:semiHidden/>
    <w:uiPriority w:val="99"/>
  </w:style>
  <w:style w:type="character" w:customStyle="1" w:styleId="399">
    <w:name w:val="Signature Char"/>
    <w:basedOn w:val="88"/>
    <w:link w:val="73"/>
    <w:semiHidden/>
    <w:uiPriority w:val="99"/>
  </w:style>
  <w:style w:type="character" w:customStyle="1" w:styleId="400">
    <w:name w:val="Subtle Emphasis"/>
    <w:basedOn w:val="88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Subtle Reference"/>
    <w:basedOn w:val="88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2">
    <w:name w:val="Grid Table Light"/>
    <w:basedOn w:val="10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04">
    <w:name w:val="Image"/>
    <w:basedOn w:val="1"/>
    <w:qFormat/>
    <w:uiPriority w:val="1"/>
    <w:pPr>
      <w:spacing w:after="0" w:line="24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2020-11-01T20:05:00Z</dcterms:created>
  <dc:creator>SRIKANTH G R</dc:creator>
  <cp:lastModifiedBy>crack</cp:lastModifiedBy>
  <dcterms:modified xsi:type="dcterms:W3CDTF">2020-11-01T23:29:00Z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1033-11.2.0.9718</vt:lpwstr>
  </property>
</Properties>
</file>